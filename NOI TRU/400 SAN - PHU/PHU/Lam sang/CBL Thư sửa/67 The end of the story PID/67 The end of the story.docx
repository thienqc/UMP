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A7099" w14:textId="00979D79" w:rsidR="7F831354" w:rsidRDefault="7F831354" w:rsidP="7F831354">
      <w:pPr>
        <w:pStyle w:val="BodyText"/>
        <w:spacing w:line="240" w:lineRule="auto"/>
        <w:jc w:val="both"/>
        <w:rPr>
          <w:rFonts w:ascii="Times New Roman" w:hAnsi="Times New Roman" w:cs="Times New Roman"/>
          <w:b/>
          <w:bCs/>
          <w:i/>
          <w:iCs/>
          <w:noProof/>
          <w:sz w:val="20"/>
          <w:szCs w:val="20"/>
        </w:rPr>
      </w:pPr>
    </w:p>
    <w:p w14:paraId="33F1C985" w14:textId="77777777" w:rsidR="00F26D9E" w:rsidRPr="006E1B63" w:rsidRDefault="0002675D" w:rsidP="33CBBA90">
      <w:pPr>
        <w:pStyle w:val="BodyText"/>
        <w:tabs>
          <w:tab w:val="right" w:pos="10080"/>
        </w:tabs>
        <w:snapToGrid w:val="0"/>
        <w:spacing w:line="240" w:lineRule="auto"/>
        <w:jc w:val="both"/>
        <w:rPr>
          <w:rFonts w:ascii="Times New Roman" w:hAnsi="Times New Roman" w:cs="Times New Roman"/>
          <w:b/>
          <w:bCs/>
          <w:noProof/>
          <w:sz w:val="20"/>
          <w:szCs w:val="20"/>
        </w:rPr>
      </w:pPr>
      <w:r w:rsidRPr="5C0C2F01">
        <w:rPr>
          <w:rFonts w:ascii="Times New Roman" w:hAnsi="Times New Roman" w:cs="Times New Roman"/>
          <w:b/>
          <w:bCs/>
          <w:i/>
          <w:iCs/>
          <w:noProof/>
          <w:sz w:val="20"/>
          <w:szCs w:val="20"/>
        </w:rPr>
        <w:t>Phần I</w:t>
      </w:r>
      <w:r w:rsidR="006E1B63" w:rsidRPr="006E1B63">
        <w:rPr>
          <w:rFonts w:ascii="Times New Roman" w:hAnsi="Times New Roman" w:cs="Times New Roman"/>
          <w:b/>
          <w:bCs/>
          <w:sz w:val="20"/>
          <w:szCs w:val="20"/>
        </w:rPr>
        <w:tab/>
      </w:r>
      <w:r w:rsidRPr="33CBBA90">
        <w:rPr>
          <w:rFonts w:ascii="Times New Roman" w:hAnsi="Times New Roman" w:cs="Times New Roman"/>
          <w:b/>
          <w:bCs/>
          <w:noProof/>
          <w:sz w:val="20"/>
          <w:szCs w:val="20"/>
        </w:rPr>
        <w:t>Trang 1</w:t>
      </w:r>
    </w:p>
    <w:p w14:paraId="3155ACDF" w14:textId="77777777" w:rsidR="007067AE" w:rsidRPr="007067AE" w:rsidRDefault="007067AE" w:rsidP="33CBBA90">
      <w:pPr>
        <w:pStyle w:val="BodyText"/>
        <w:snapToGrid w:val="0"/>
        <w:spacing w:line="240" w:lineRule="auto"/>
        <w:jc w:val="both"/>
        <w:rPr>
          <w:rFonts w:ascii="Times New Roman" w:hAnsi="Times New Roman" w:cs="Times New Roman"/>
          <w:i/>
          <w:iCs/>
          <w:noProof/>
          <w:sz w:val="20"/>
          <w:szCs w:val="20"/>
        </w:rPr>
      </w:pPr>
      <w:r w:rsidRPr="33CBBA90">
        <w:rPr>
          <w:rFonts w:ascii="Times New Roman" w:hAnsi="Times New Roman" w:cs="Times New Roman"/>
          <w:i/>
          <w:iCs/>
          <w:noProof/>
          <w:sz w:val="20"/>
          <w:szCs w:val="20"/>
        </w:rPr>
        <w:t>“Có lẽ em bị ruột thừa rồi, chắc phải đi bệnh viện thôi, chồng ơi!”</w:t>
      </w:r>
    </w:p>
    <w:p w14:paraId="2C9CF02C" w14:textId="77777777" w:rsidR="007067AE" w:rsidRDefault="007067AE" w:rsidP="33CBBA90">
      <w:pPr>
        <w:pStyle w:val="BodyText"/>
        <w:snapToGrid w:val="0"/>
        <w:spacing w:line="240" w:lineRule="auto"/>
        <w:jc w:val="both"/>
        <w:rPr>
          <w:rFonts w:ascii="Times New Roman" w:hAnsi="Times New Roman" w:cs="Times New Roman"/>
          <w:noProof/>
          <w:sz w:val="20"/>
          <w:szCs w:val="20"/>
        </w:rPr>
      </w:pPr>
      <w:r w:rsidRPr="33CBBA90">
        <w:rPr>
          <w:rFonts w:ascii="Times New Roman" w:hAnsi="Times New Roman" w:cs="Times New Roman"/>
          <w:noProof/>
          <w:sz w:val="20"/>
          <w:szCs w:val="20"/>
        </w:rPr>
        <w:t xml:space="preserve">Chỉ kịp vơ lấy áo khoác, Trinh vội vã cùng chồng trực chỉ bệnh viện Bình Dân. </w:t>
      </w:r>
    </w:p>
    <w:p w14:paraId="09606348" w14:textId="77777777" w:rsidR="007067AE" w:rsidRDefault="007067AE" w:rsidP="33CBBA90">
      <w:pPr>
        <w:pStyle w:val="BodyText"/>
        <w:snapToGrid w:val="0"/>
        <w:spacing w:line="240" w:lineRule="auto"/>
        <w:jc w:val="both"/>
        <w:rPr>
          <w:rFonts w:ascii="Times New Roman" w:hAnsi="Times New Roman" w:cs="Times New Roman"/>
          <w:noProof/>
          <w:sz w:val="20"/>
          <w:szCs w:val="20"/>
        </w:rPr>
      </w:pPr>
      <w:r w:rsidRPr="33CBBA90">
        <w:rPr>
          <w:rFonts w:ascii="Times New Roman" w:hAnsi="Times New Roman" w:cs="Times New Roman"/>
          <w:noProof/>
          <w:sz w:val="20"/>
          <w:szCs w:val="20"/>
        </w:rPr>
        <w:t>Phòng cấp cứu bệnh viện Bình Dân. Buổi sáng sớm.</w:t>
      </w:r>
    </w:p>
    <w:p w14:paraId="569307C7" w14:textId="77777777" w:rsidR="007067AE" w:rsidRDefault="007067AE" w:rsidP="33CBBA90">
      <w:pPr>
        <w:pStyle w:val="BodyText"/>
        <w:snapToGrid w:val="0"/>
        <w:spacing w:line="240" w:lineRule="auto"/>
        <w:jc w:val="both"/>
        <w:rPr>
          <w:rFonts w:ascii="Times New Roman" w:hAnsi="Times New Roman" w:cs="Times New Roman"/>
          <w:noProof/>
          <w:sz w:val="20"/>
          <w:szCs w:val="20"/>
        </w:rPr>
      </w:pPr>
      <w:r w:rsidRPr="33CBBA90">
        <w:rPr>
          <w:rFonts w:ascii="Times New Roman" w:hAnsi="Times New Roman" w:cs="Times New Roman"/>
          <w:noProof/>
          <w:sz w:val="20"/>
          <w:szCs w:val="20"/>
        </w:rPr>
        <w:t>Nằm co quắp người trên giường bệnh, Trinh chờ bác sĩ đến khám.</w:t>
      </w:r>
    </w:p>
    <w:p w14:paraId="47E51F9B" w14:textId="77777777" w:rsidR="007067AE" w:rsidRDefault="007067AE" w:rsidP="33CBBA90">
      <w:pPr>
        <w:pStyle w:val="BodyText"/>
        <w:snapToGrid w:val="0"/>
        <w:spacing w:line="240" w:lineRule="auto"/>
        <w:jc w:val="both"/>
        <w:rPr>
          <w:rFonts w:ascii="Times New Roman" w:hAnsi="Times New Roman" w:cs="Times New Roman"/>
          <w:noProof/>
          <w:sz w:val="20"/>
          <w:szCs w:val="20"/>
        </w:rPr>
      </w:pPr>
      <w:r w:rsidRPr="33CBBA90">
        <w:rPr>
          <w:rFonts w:ascii="Times New Roman" w:hAnsi="Times New Roman" w:cs="Times New Roman"/>
          <w:noProof/>
          <w:sz w:val="20"/>
          <w:szCs w:val="20"/>
        </w:rPr>
        <w:t xml:space="preserve">Nếu như ai đó đã biết người phụ nữ 36 tuổi, hai con này từ trước, thì bây giờ cũng khó lòng nhận ra được người đang nằm trên giường bệnh kia là bà. Nét mặt bà lộ rõ sự đau đớn. </w:t>
      </w:r>
    </w:p>
    <w:p w14:paraId="1FF37A01" w14:textId="77777777" w:rsidR="007067AE" w:rsidRDefault="007067AE" w:rsidP="33CBBA90">
      <w:pPr>
        <w:pStyle w:val="BodyText"/>
        <w:snapToGrid w:val="0"/>
        <w:spacing w:line="240" w:lineRule="auto"/>
        <w:jc w:val="both"/>
        <w:rPr>
          <w:rFonts w:ascii="Times New Roman" w:hAnsi="Times New Roman" w:cs="Times New Roman"/>
          <w:noProof/>
          <w:sz w:val="20"/>
          <w:szCs w:val="20"/>
        </w:rPr>
      </w:pPr>
      <w:r w:rsidRPr="33CBBA90">
        <w:rPr>
          <w:rFonts w:ascii="Times New Roman" w:hAnsi="Times New Roman" w:cs="Times New Roman"/>
          <w:noProof/>
          <w:sz w:val="20"/>
          <w:szCs w:val="20"/>
        </w:rPr>
        <w:t xml:space="preserve">Mới đêm qua, Trinh còn cảm thấy trong người thật bình thường. Rồi đột nhiên, những cơn đau đến từ giữa đêm, ở một bên bụng dưới, lệch sang phải. Càng về sáng, đau càng nhiều hơn. Rồi lại buồn nôn, lại kèm cảm giác ớn lạnh. </w:t>
      </w:r>
    </w:p>
    <w:p w14:paraId="55EC5723" w14:textId="77777777" w:rsidR="00EA5460" w:rsidRDefault="007067AE" w:rsidP="33CBBA90">
      <w:pPr>
        <w:pStyle w:val="BodyText"/>
        <w:snapToGrid w:val="0"/>
        <w:spacing w:line="240" w:lineRule="auto"/>
        <w:jc w:val="both"/>
        <w:rPr>
          <w:rFonts w:ascii="Times New Roman" w:hAnsi="Times New Roman" w:cs="Times New Roman"/>
          <w:noProof/>
          <w:sz w:val="20"/>
          <w:szCs w:val="20"/>
        </w:rPr>
      </w:pPr>
      <w:r w:rsidRPr="33CBBA90">
        <w:rPr>
          <w:rFonts w:ascii="Times New Roman" w:hAnsi="Times New Roman" w:cs="Times New Roman"/>
          <w:noProof/>
          <w:sz w:val="20"/>
          <w:szCs w:val="20"/>
        </w:rPr>
        <w:t xml:space="preserve">Rồi bác sĩ cũng đến. </w:t>
      </w:r>
    </w:p>
    <w:p w14:paraId="0DD856BB" w14:textId="77777777" w:rsidR="007067AE" w:rsidRDefault="007067AE" w:rsidP="33CBBA90">
      <w:pPr>
        <w:pStyle w:val="BodyText"/>
        <w:snapToGrid w:val="0"/>
        <w:spacing w:line="240" w:lineRule="auto"/>
        <w:jc w:val="both"/>
        <w:rPr>
          <w:rFonts w:ascii="Times New Roman" w:hAnsi="Times New Roman" w:cs="Times New Roman"/>
          <w:noProof/>
          <w:sz w:val="20"/>
          <w:szCs w:val="20"/>
        </w:rPr>
      </w:pPr>
      <w:r w:rsidRPr="33CBBA90">
        <w:rPr>
          <w:rFonts w:ascii="Times New Roman" w:hAnsi="Times New Roman" w:cs="Times New Roman"/>
          <w:noProof/>
          <w:sz w:val="20"/>
          <w:szCs w:val="20"/>
        </w:rPr>
        <w:t>Ông hỏi Trinh một vài câu hỏi liên quan đến kinh kì của bà, đến diễn biến của đau, đến các dấu hiệu tiêu hóa, rồi sờ trán, khám bụng cho bà.</w:t>
      </w:r>
    </w:p>
    <w:p w14:paraId="3286B744" w14:textId="77777777" w:rsidR="007067AE" w:rsidRDefault="007067AE" w:rsidP="33CBBA90">
      <w:pPr>
        <w:pStyle w:val="BodyText"/>
        <w:snapToGrid w:val="0"/>
        <w:spacing w:line="240" w:lineRule="auto"/>
        <w:jc w:val="both"/>
        <w:rPr>
          <w:rFonts w:ascii="Times New Roman" w:hAnsi="Times New Roman" w:cs="Times New Roman"/>
          <w:noProof/>
          <w:sz w:val="20"/>
          <w:szCs w:val="20"/>
        </w:rPr>
      </w:pPr>
      <w:r w:rsidRPr="33CBBA90">
        <w:rPr>
          <w:rFonts w:ascii="Times New Roman" w:hAnsi="Times New Roman" w:cs="Times New Roman"/>
          <w:noProof/>
          <w:sz w:val="20"/>
          <w:szCs w:val="20"/>
        </w:rPr>
        <w:t>Trinh như muốn nhảy bật ra khỏi giường khi ông ta ấn vào chỗ đau trên bụng.</w:t>
      </w:r>
    </w:p>
    <w:p w14:paraId="54CED08D" w14:textId="77777777" w:rsidR="007067AE" w:rsidRDefault="007067AE" w:rsidP="33CBBA90">
      <w:pPr>
        <w:pStyle w:val="BodyText"/>
        <w:snapToGrid w:val="0"/>
        <w:spacing w:line="240" w:lineRule="auto"/>
        <w:jc w:val="both"/>
        <w:rPr>
          <w:rFonts w:ascii="Times New Roman" w:hAnsi="Times New Roman" w:cs="Times New Roman"/>
          <w:noProof/>
          <w:sz w:val="20"/>
          <w:szCs w:val="20"/>
        </w:rPr>
      </w:pPr>
      <w:r w:rsidRPr="33CBBA90">
        <w:rPr>
          <w:rFonts w:ascii="Times New Roman" w:hAnsi="Times New Roman" w:cs="Times New Roman"/>
          <w:noProof/>
          <w:sz w:val="20"/>
          <w:szCs w:val="20"/>
        </w:rPr>
        <w:t xml:space="preserve">Khám xong, ông nhìn Trinh và nói: </w:t>
      </w:r>
      <w:r w:rsidRPr="33CBBA90">
        <w:rPr>
          <w:rFonts w:ascii="Times New Roman" w:hAnsi="Times New Roman" w:cs="Times New Roman"/>
          <w:i/>
          <w:iCs/>
          <w:noProof/>
          <w:sz w:val="20"/>
          <w:szCs w:val="20"/>
        </w:rPr>
        <w:t xml:space="preserve">“Tôi e rằng đây không phải là viêm ruột thừa. Có lẽ bà nên đến bệnh viện Từ Dũ” </w:t>
      </w:r>
    </w:p>
    <w:p w14:paraId="672A6659" w14:textId="77777777" w:rsidR="00EA5460" w:rsidRDefault="00EA5460" w:rsidP="33CBBA90">
      <w:pPr>
        <w:pStyle w:val="BodyText"/>
        <w:snapToGrid w:val="0"/>
        <w:spacing w:line="240" w:lineRule="auto"/>
        <w:jc w:val="both"/>
        <w:rPr>
          <w:rFonts w:ascii="Times New Roman" w:hAnsi="Times New Roman" w:cs="Times New Roman"/>
          <w:noProof/>
          <w:sz w:val="20"/>
          <w:szCs w:val="20"/>
        </w:rPr>
      </w:pPr>
    </w:p>
    <w:p w14:paraId="0A37501D" w14:textId="77777777" w:rsidR="00EA5460" w:rsidRDefault="00EA5460" w:rsidP="33CBBA90">
      <w:pPr>
        <w:pStyle w:val="BodyText"/>
        <w:snapToGrid w:val="0"/>
        <w:spacing w:line="240" w:lineRule="auto"/>
        <w:jc w:val="both"/>
        <w:rPr>
          <w:rFonts w:ascii="Times New Roman" w:hAnsi="Times New Roman" w:cs="Times New Roman"/>
          <w:noProof/>
          <w:sz w:val="20"/>
          <w:szCs w:val="20"/>
        </w:rPr>
      </w:pPr>
    </w:p>
    <w:p w14:paraId="5DAB6C7B" w14:textId="77777777" w:rsidR="00EA5460" w:rsidRDefault="00EA5460" w:rsidP="33CBBA90">
      <w:pPr>
        <w:pStyle w:val="BodyText"/>
        <w:snapToGrid w:val="0"/>
        <w:spacing w:line="240" w:lineRule="auto"/>
        <w:jc w:val="both"/>
        <w:rPr>
          <w:rFonts w:ascii="Times New Roman" w:hAnsi="Times New Roman" w:cs="Times New Roman"/>
          <w:noProof/>
          <w:sz w:val="20"/>
          <w:szCs w:val="20"/>
        </w:rPr>
      </w:pPr>
    </w:p>
    <w:p w14:paraId="29D6B04F" w14:textId="77777777" w:rsidR="00EA5460" w:rsidRDefault="00EA5460" w:rsidP="33CBBA90">
      <w:pPr>
        <w:pStyle w:val="BodyText"/>
        <w:snapToGrid w:val="0"/>
        <w:spacing w:line="240" w:lineRule="auto"/>
        <w:jc w:val="both"/>
        <w:rPr>
          <w:rFonts w:ascii="Times New Roman" w:hAnsi="Times New Roman" w:cs="Times New Roman"/>
          <w:noProof/>
          <w:sz w:val="20"/>
          <w:szCs w:val="20"/>
        </w:rPr>
      </w:pPr>
      <w:r w:rsidRPr="33CBBA90">
        <w:rPr>
          <w:rFonts w:ascii="Times New Roman" w:hAnsi="Times New Roman" w:cs="Times New Roman"/>
          <w:noProof/>
          <w:sz w:val="20"/>
          <w:szCs w:val="20"/>
        </w:rPr>
        <w:t xml:space="preserve"> </w:t>
      </w:r>
    </w:p>
    <w:p w14:paraId="0A6959E7" w14:textId="77777777" w:rsidR="00EA5460" w:rsidRDefault="00EA5460" w:rsidP="33CBBA90">
      <w:pPr>
        <w:pStyle w:val="BodyText"/>
        <w:snapToGrid w:val="0"/>
        <w:spacing w:line="240" w:lineRule="auto"/>
        <w:jc w:val="both"/>
        <w:rPr>
          <w:rFonts w:ascii="Times New Roman" w:hAnsi="Times New Roman" w:cs="Times New Roman"/>
          <w:noProof/>
          <w:sz w:val="20"/>
          <w:szCs w:val="20"/>
        </w:rPr>
      </w:pPr>
      <w:r w:rsidRPr="33CBBA90">
        <w:rPr>
          <w:rFonts w:ascii="Times New Roman" w:hAnsi="Times New Roman" w:cs="Times New Roman"/>
          <w:noProof/>
          <w:sz w:val="20"/>
          <w:szCs w:val="20"/>
        </w:rPr>
        <w:t xml:space="preserve"> </w:t>
      </w:r>
    </w:p>
    <w:p w14:paraId="02EB378F" w14:textId="77777777" w:rsidR="00BD4FB8" w:rsidRDefault="00BD4FB8" w:rsidP="33CBBA90">
      <w:pPr>
        <w:pStyle w:val="BodyText"/>
        <w:snapToGrid w:val="0"/>
        <w:spacing w:line="240" w:lineRule="auto"/>
        <w:jc w:val="both"/>
        <w:rPr>
          <w:rFonts w:ascii="Times New Roman" w:hAnsi="Times New Roman" w:cs="Times New Roman"/>
          <w:noProof/>
          <w:sz w:val="20"/>
          <w:szCs w:val="20"/>
        </w:rPr>
        <w:sectPr w:rsidR="00BD4FB8" w:rsidSect="006E1B63">
          <w:headerReference w:type="default" r:id="rId11"/>
          <w:footerReference w:type="default" r:id="rId12"/>
          <w:pgSz w:w="12240" w:h="15840"/>
          <w:pgMar w:top="1440" w:right="1080" w:bottom="1440" w:left="1080" w:header="720" w:footer="720" w:gutter="0"/>
          <w:cols w:space="720"/>
          <w:docGrid w:linePitch="360"/>
        </w:sectPr>
      </w:pPr>
    </w:p>
    <w:p w14:paraId="752D2A04" w14:textId="77777777" w:rsidR="00904090" w:rsidRPr="00904090" w:rsidRDefault="00904090" w:rsidP="00904090">
      <w:pPr>
        <w:pStyle w:val="BodyText"/>
        <w:tabs>
          <w:tab w:val="right" w:pos="10080"/>
        </w:tabs>
        <w:snapToGrid w:val="0"/>
        <w:spacing w:line="240" w:lineRule="auto"/>
        <w:jc w:val="both"/>
        <w:rPr>
          <w:rFonts w:ascii="Times New Roman" w:hAnsi="Times New Roman" w:cs="Times New Roman"/>
          <w:b/>
          <w:bCs/>
          <w:sz w:val="20"/>
          <w:szCs w:val="20"/>
          <w:lang w:val="vi-VN"/>
        </w:rPr>
      </w:pPr>
      <w:r w:rsidRPr="006E1B63">
        <w:rPr>
          <w:rFonts w:ascii="Times New Roman" w:hAnsi="Times New Roman" w:cs="Times New Roman"/>
          <w:b/>
          <w:bCs/>
          <w:i/>
          <w:iCs/>
          <w:sz w:val="20"/>
          <w:szCs w:val="20"/>
        </w:rPr>
        <w:lastRenderedPageBreak/>
        <w:t>Phần I</w:t>
      </w:r>
      <w:r w:rsidRPr="006E1B63">
        <w:rPr>
          <w:rFonts w:ascii="Times New Roman" w:hAnsi="Times New Roman" w:cs="Times New Roman"/>
          <w:b/>
          <w:bCs/>
          <w:sz w:val="20"/>
          <w:szCs w:val="20"/>
        </w:rPr>
        <w:tab/>
        <w:t xml:space="preserve">Trang </w:t>
      </w:r>
      <w:r>
        <w:rPr>
          <w:rFonts w:ascii="Times New Roman" w:hAnsi="Times New Roman" w:cs="Times New Roman"/>
          <w:b/>
          <w:bCs/>
          <w:sz w:val="20"/>
          <w:szCs w:val="20"/>
          <w:lang w:val="vi-VN"/>
        </w:rPr>
        <w:t>2</w:t>
      </w:r>
    </w:p>
    <w:p w14:paraId="375403E7" w14:textId="77777777" w:rsidR="00904090" w:rsidRPr="00904090" w:rsidRDefault="007067AE"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Bệnh viện Từ Dũ</w:t>
      </w:r>
      <w:r w:rsidR="00904090" w:rsidRPr="00904090">
        <w:rPr>
          <w:rFonts w:ascii="Times New Roman" w:hAnsi="Times New Roman" w:cs="Times New Roman"/>
          <w:sz w:val="20"/>
          <w:szCs w:val="20"/>
        </w:rPr>
        <w:t>.</w:t>
      </w:r>
    </w:p>
    <w:p w14:paraId="34719193" w14:textId="77777777" w:rsidR="007067AE" w:rsidRDefault="007067AE"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Khám cho Trinh là bác sĩ Hùng. Ông hỏi Trinh nhiều chi tiết liên quan đến chu kì kinh, tránh thai và nhiều chuyện khác …</w:t>
      </w:r>
      <w:r w:rsidR="00765C76">
        <w:rPr>
          <w:rFonts w:ascii="Times New Roman" w:hAnsi="Times New Roman" w:cs="Times New Roman"/>
          <w:sz w:val="20"/>
          <w:szCs w:val="20"/>
        </w:rPr>
        <w:t>; khám cho bà, và ghi vào hồ sơ.</w:t>
      </w:r>
    </w:p>
    <w:p w14:paraId="1085AD8B" w14:textId="77777777" w:rsidR="007067AE" w:rsidRPr="00765C76" w:rsidRDefault="007067AE" w:rsidP="00765C76">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“36 tuổi, PARA 2012, 2 sanh thường (năm 2001 và 2004), hiện tại đang tránh thai bằng TCu-380A.</w:t>
      </w:r>
    </w:p>
    <w:p w14:paraId="3CFA3864" w14:textId="77777777" w:rsidR="007067AE" w:rsidRPr="00765C76" w:rsidRDefault="007067AE" w:rsidP="00765C76">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 xml:space="preserve">Trễ kinh ba tuần, </w:t>
      </w:r>
      <w:r w:rsidR="006251BD">
        <w:rPr>
          <w:rFonts w:ascii="Times New Roman" w:hAnsi="Times New Roman" w:cs="Times New Roman"/>
          <w:i/>
          <w:sz w:val="20"/>
          <w:szCs w:val="20"/>
        </w:rPr>
        <w:t xml:space="preserve">có thử β-hCG định tính âm tính, </w:t>
      </w:r>
      <w:r w:rsidRPr="00765C76">
        <w:rPr>
          <w:rFonts w:ascii="Times New Roman" w:hAnsi="Times New Roman" w:cs="Times New Roman"/>
          <w:i/>
          <w:sz w:val="20"/>
          <w:szCs w:val="20"/>
        </w:rPr>
        <w:t xml:space="preserve">đau bụng hố chậu phải khởi phát từ đêm, tăng dần, kèm </w:t>
      </w:r>
      <w:r w:rsidR="00765C76" w:rsidRPr="00765C76">
        <w:rPr>
          <w:rFonts w:ascii="Times New Roman" w:hAnsi="Times New Roman" w:cs="Times New Roman"/>
          <w:i/>
          <w:sz w:val="20"/>
          <w:szCs w:val="20"/>
        </w:rPr>
        <w:t xml:space="preserve">ớn lạnh và </w:t>
      </w:r>
      <w:r w:rsidRPr="00765C76">
        <w:rPr>
          <w:rFonts w:ascii="Times New Roman" w:hAnsi="Times New Roman" w:cs="Times New Roman"/>
          <w:i/>
          <w:sz w:val="20"/>
          <w:szCs w:val="20"/>
        </w:rPr>
        <w:t>buồn nôn, không nôn.</w:t>
      </w:r>
    </w:p>
    <w:p w14:paraId="4F1E0032" w14:textId="77777777" w:rsidR="007067AE" w:rsidRPr="00765C76" w:rsidRDefault="007067AE" w:rsidP="00765C76">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Tổng trạng gầy. Cao 163 cm. Cân nặng 47 kg.</w:t>
      </w:r>
    </w:p>
    <w:p w14:paraId="461AEF28" w14:textId="77777777" w:rsidR="007067AE" w:rsidRPr="00765C76" w:rsidRDefault="007067AE" w:rsidP="00765C76">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Nhiệt độ 37 ºC. Mạch 78 bpm. Huyết áp 100/60 mmHg.</w:t>
      </w:r>
    </w:p>
    <w:p w14:paraId="11703541" w14:textId="77777777" w:rsidR="00765C76" w:rsidRPr="00765C76" w:rsidRDefault="00765C76" w:rsidP="00765C76">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Khám mỏ vịt: âm đạo nhiều dịch đục.</w:t>
      </w:r>
    </w:p>
    <w:p w14:paraId="0E1310F1" w14:textId="77777777" w:rsidR="00765C76" w:rsidRDefault="00765C76" w:rsidP="00765C76">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 xml:space="preserve">Khám âm đạo: tử cung kích thước </w:t>
      </w:r>
      <w:r w:rsidR="00C15F5E">
        <w:rPr>
          <w:rFonts w:ascii="Times New Roman" w:hAnsi="Times New Roman" w:cs="Times New Roman"/>
          <w:i/>
          <w:sz w:val="20"/>
          <w:szCs w:val="20"/>
        </w:rPr>
        <w:t>hơi to</w:t>
      </w:r>
      <w:r w:rsidRPr="00765C76">
        <w:rPr>
          <w:rFonts w:ascii="Times New Roman" w:hAnsi="Times New Roman" w:cs="Times New Roman"/>
          <w:i/>
          <w:sz w:val="20"/>
          <w:szCs w:val="20"/>
        </w:rPr>
        <w:t xml:space="preserve">, </w:t>
      </w:r>
      <w:r w:rsidR="00C15F5E">
        <w:rPr>
          <w:rFonts w:ascii="Times New Roman" w:hAnsi="Times New Roman" w:cs="Times New Roman"/>
          <w:i/>
          <w:sz w:val="20"/>
          <w:szCs w:val="20"/>
        </w:rPr>
        <w:t xml:space="preserve">mật độ chắc, </w:t>
      </w:r>
      <w:r w:rsidRPr="00765C76">
        <w:rPr>
          <w:rFonts w:ascii="Times New Roman" w:hAnsi="Times New Roman" w:cs="Times New Roman"/>
          <w:i/>
          <w:sz w:val="20"/>
          <w:szCs w:val="20"/>
        </w:rPr>
        <w:t>chạm lắc đau. Phần phụ phải nề, di động hạn chế, đau khi chạm. Phần phụ trái không đau</w:t>
      </w:r>
    </w:p>
    <w:p w14:paraId="4D7E439B" w14:textId="77777777" w:rsidR="00765C76" w:rsidRPr="00765C76" w:rsidRDefault="00765C76" w:rsidP="00765C76">
      <w:pPr>
        <w:pStyle w:val="BodyText"/>
        <w:snapToGrid w:val="0"/>
        <w:spacing w:line="240" w:lineRule="auto"/>
        <w:ind w:left="720"/>
        <w:jc w:val="both"/>
        <w:rPr>
          <w:rFonts w:ascii="Times New Roman" w:hAnsi="Times New Roman" w:cs="Times New Roman"/>
          <w:i/>
          <w:sz w:val="20"/>
          <w:szCs w:val="20"/>
        </w:rPr>
      </w:pPr>
      <w:r>
        <w:rPr>
          <w:rFonts w:ascii="Times New Roman" w:hAnsi="Times New Roman" w:cs="Times New Roman"/>
          <w:i/>
          <w:sz w:val="20"/>
          <w:szCs w:val="20"/>
        </w:rPr>
        <w:t>Kết luận: theo dõi áp xe phần phụ phải</w:t>
      </w:r>
      <w:r w:rsidRPr="00765C76">
        <w:rPr>
          <w:rFonts w:ascii="Times New Roman" w:hAnsi="Times New Roman" w:cs="Times New Roman"/>
          <w:i/>
          <w:sz w:val="20"/>
          <w:szCs w:val="20"/>
        </w:rPr>
        <w:t>”.</w:t>
      </w:r>
    </w:p>
    <w:p w14:paraId="23E65A1A" w14:textId="77777777" w:rsidR="00765C76" w:rsidRDefault="00765C76" w:rsidP="00904090">
      <w:pPr>
        <w:pStyle w:val="BodyText"/>
        <w:snapToGrid w:val="0"/>
        <w:spacing w:line="240" w:lineRule="auto"/>
        <w:jc w:val="both"/>
        <w:rPr>
          <w:rFonts w:ascii="Times New Roman" w:hAnsi="Times New Roman" w:cs="Times New Roman"/>
          <w:sz w:val="20"/>
          <w:szCs w:val="20"/>
        </w:rPr>
      </w:pPr>
      <w:r w:rsidRPr="00765C76">
        <w:rPr>
          <w:rFonts w:ascii="Times New Roman" w:hAnsi="Times New Roman" w:cs="Times New Roman"/>
          <w:i/>
          <w:sz w:val="20"/>
          <w:szCs w:val="20"/>
        </w:rPr>
        <w:t>“Tôi nghĩ rằng chị cần phải nhập viện, chị Trinh à”</w:t>
      </w:r>
      <w:r>
        <w:rPr>
          <w:rFonts w:ascii="Times New Roman" w:hAnsi="Times New Roman" w:cs="Times New Roman"/>
          <w:sz w:val="20"/>
          <w:szCs w:val="20"/>
        </w:rPr>
        <w:t xml:space="preserve"> Hùng nhìn Trinh, nói.</w:t>
      </w:r>
    </w:p>
    <w:p w14:paraId="72B6006C" w14:textId="24976AF2" w:rsidR="00765C76" w:rsidRDefault="00765C76" w:rsidP="00904090">
      <w:pPr>
        <w:pStyle w:val="BodyText"/>
        <w:snapToGrid w:val="0"/>
        <w:spacing w:line="240" w:lineRule="auto"/>
        <w:jc w:val="both"/>
        <w:rPr>
          <w:rFonts w:ascii="Times New Roman" w:hAnsi="Times New Roman" w:cs="Times New Roman"/>
          <w:sz w:val="20"/>
          <w:szCs w:val="20"/>
        </w:rPr>
      </w:pPr>
      <w:r w:rsidRPr="21C7A478">
        <w:rPr>
          <w:rFonts w:ascii="Times New Roman" w:hAnsi="Times New Roman" w:cs="Times New Roman"/>
          <w:i/>
          <w:iCs/>
          <w:sz w:val="20"/>
          <w:szCs w:val="20"/>
        </w:rPr>
        <w:t xml:space="preserve">“Tôi bị gì vậy? Tình trạng của tôi nặng đến mức phải nhập </w:t>
      </w:r>
      <w:r w:rsidR="1D6B6EB6" w:rsidRPr="21C7A478">
        <w:rPr>
          <w:rFonts w:ascii="Times New Roman" w:hAnsi="Times New Roman" w:cs="Times New Roman"/>
          <w:i/>
          <w:iCs/>
          <w:sz w:val="20"/>
          <w:szCs w:val="20"/>
        </w:rPr>
        <w:t xml:space="preserve">viện </w:t>
      </w:r>
      <w:r w:rsidRPr="21C7A478">
        <w:rPr>
          <w:rFonts w:ascii="Times New Roman" w:hAnsi="Times New Roman" w:cs="Times New Roman"/>
          <w:i/>
          <w:iCs/>
          <w:sz w:val="20"/>
          <w:szCs w:val="20"/>
        </w:rPr>
        <w:t>sao? Tôi có thể về nhà và uống thuốc được không?”</w:t>
      </w:r>
      <w:r w:rsidRPr="21C7A478">
        <w:rPr>
          <w:rFonts w:ascii="Times New Roman" w:hAnsi="Times New Roman" w:cs="Times New Roman"/>
          <w:sz w:val="20"/>
          <w:szCs w:val="20"/>
        </w:rPr>
        <w:t xml:space="preserve"> Trinh hỏi Hùng, vẻ mặt khẩn cầu.</w:t>
      </w:r>
    </w:p>
    <w:p w14:paraId="7A985F58" w14:textId="77777777" w:rsidR="00765C76" w:rsidRDefault="00765C76" w:rsidP="00904090">
      <w:pPr>
        <w:pStyle w:val="BodyText"/>
        <w:snapToGrid w:val="0"/>
        <w:spacing w:line="240" w:lineRule="auto"/>
        <w:jc w:val="both"/>
        <w:rPr>
          <w:rFonts w:ascii="Times New Roman" w:hAnsi="Times New Roman" w:cs="Times New Roman"/>
          <w:sz w:val="20"/>
          <w:szCs w:val="20"/>
        </w:rPr>
      </w:pPr>
      <w:r w:rsidRPr="00765C76">
        <w:rPr>
          <w:rFonts w:ascii="Times New Roman" w:hAnsi="Times New Roman" w:cs="Times New Roman"/>
          <w:i/>
          <w:sz w:val="20"/>
          <w:szCs w:val="20"/>
        </w:rPr>
        <w:t xml:space="preserve">“Anh nghĩ rằng mình nên làm theo bác sĩ nói, em ạ…” </w:t>
      </w:r>
      <w:r>
        <w:rPr>
          <w:rFonts w:ascii="Times New Roman" w:hAnsi="Times New Roman" w:cs="Times New Roman"/>
          <w:sz w:val="20"/>
          <w:szCs w:val="20"/>
        </w:rPr>
        <w:t>Chồng Trinh an ủi vợ.</w:t>
      </w:r>
    </w:p>
    <w:p w14:paraId="6A05A809" w14:textId="77777777" w:rsidR="00904090" w:rsidRDefault="00904090" w:rsidP="00904090">
      <w:pPr>
        <w:pStyle w:val="BodyText"/>
        <w:snapToGrid w:val="0"/>
        <w:spacing w:line="240" w:lineRule="auto"/>
        <w:jc w:val="both"/>
        <w:rPr>
          <w:rFonts w:ascii="Times New Roman" w:hAnsi="Times New Roman" w:cs="Times New Roman"/>
          <w:sz w:val="20"/>
          <w:szCs w:val="20"/>
        </w:rPr>
      </w:pPr>
    </w:p>
    <w:p w14:paraId="5A39BBE3" w14:textId="77777777" w:rsidR="00904090" w:rsidRPr="00904090" w:rsidRDefault="00904090" w:rsidP="00904090">
      <w:pPr>
        <w:pStyle w:val="BodyText"/>
        <w:snapToGrid w:val="0"/>
        <w:spacing w:line="240" w:lineRule="auto"/>
        <w:jc w:val="both"/>
        <w:rPr>
          <w:rFonts w:ascii="Times New Roman" w:hAnsi="Times New Roman" w:cs="Times New Roman"/>
          <w:sz w:val="20"/>
          <w:szCs w:val="20"/>
          <w:lang w:val="vi-VN"/>
        </w:rPr>
      </w:pPr>
    </w:p>
    <w:p w14:paraId="08538147" w14:textId="77777777" w:rsidR="003C3B55" w:rsidRDefault="00F521E3" w:rsidP="00BD4FB8">
      <w:pPr>
        <w:pStyle w:val="BodyText"/>
        <w:snapToGrid w:val="0"/>
        <w:spacing w:line="240" w:lineRule="auto"/>
        <w:jc w:val="both"/>
        <w:rPr>
          <w:rFonts w:ascii="Times New Roman" w:hAnsi="Times New Roman" w:cs="Times New Roman"/>
          <w:sz w:val="20"/>
          <w:szCs w:val="20"/>
        </w:rPr>
      </w:pPr>
      <w:r w:rsidRPr="00ED5191">
        <w:rPr>
          <w:rFonts w:ascii="Times New Roman" w:hAnsi="Times New Roman" w:cs="Times New Roman"/>
          <w:color w:val="FF0000"/>
          <w:sz w:val="20"/>
          <w:szCs w:val="20"/>
        </w:rPr>
        <w:t>Có</w:t>
      </w:r>
      <w:r w:rsidRPr="00ED5191">
        <w:rPr>
          <w:rFonts w:ascii="Times New Roman" w:hAnsi="Times New Roman" w:cs="Times New Roman"/>
          <w:color w:val="FF0000"/>
          <w:sz w:val="20"/>
          <w:szCs w:val="20"/>
          <w:lang w:val="vi-VN"/>
        </w:rPr>
        <w:t xml:space="preserve"> cần dùng kháng sinh sau khi đặt vòng?</w:t>
      </w:r>
    </w:p>
    <w:p w14:paraId="100C5B58" w14:textId="5953D4B7" w:rsidR="00BD4FB8" w:rsidRPr="003C3B55" w:rsidRDefault="003C3B55" w:rsidP="00BD4FB8">
      <w:pPr>
        <w:pStyle w:val="BodyText"/>
        <w:snapToGrid w:val="0"/>
        <w:spacing w:line="240" w:lineRule="auto"/>
        <w:jc w:val="both"/>
        <w:rPr>
          <w:rFonts w:ascii="Times New Roman" w:hAnsi="Times New Roman" w:cs="Times New Roman"/>
          <w:color w:val="FF0000"/>
          <w:sz w:val="20"/>
          <w:szCs w:val="20"/>
        </w:rPr>
      </w:pPr>
      <w:r w:rsidRPr="003C3B55">
        <w:rPr>
          <w:rFonts w:ascii="Times New Roman" w:hAnsi="Times New Roman" w:cs="Times New Roman"/>
          <w:color w:val="FF0000"/>
          <w:sz w:val="20"/>
          <w:szCs w:val="20"/>
        </w:rPr>
        <w:t>Phải</w:t>
      </w:r>
      <w:r w:rsidRPr="003C3B55">
        <w:rPr>
          <w:rFonts w:ascii="Times New Roman" w:hAnsi="Times New Roman" w:cs="Times New Roman"/>
          <w:color w:val="FF0000"/>
          <w:sz w:val="20"/>
          <w:szCs w:val="20"/>
          <w:lang w:val="vi-VN"/>
        </w:rPr>
        <w:t xml:space="preserve"> ở lại vì BN có dấu hiệu buồn nôn, nếu về không đảm bảo được là uống kháng sinh được. Ngoài ra cũng chưa thực sự loại trừ bệnh ngoại khoa.</w:t>
      </w:r>
      <w:r w:rsidR="00BD4FB8" w:rsidRPr="003C3B55">
        <w:rPr>
          <w:rFonts w:ascii="Times New Roman" w:hAnsi="Times New Roman" w:cs="Times New Roman"/>
          <w:color w:val="FF0000"/>
          <w:sz w:val="20"/>
          <w:szCs w:val="20"/>
        </w:rPr>
        <w:t xml:space="preserve"> </w:t>
      </w:r>
    </w:p>
    <w:p w14:paraId="41C8F396" w14:textId="77777777" w:rsidR="00BD4FB8" w:rsidRPr="00BD4FB8" w:rsidRDefault="00BD4FB8" w:rsidP="00C501C7">
      <w:pPr>
        <w:pStyle w:val="BodyText"/>
        <w:snapToGrid w:val="0"/>
        <w:spacing w:line="240" w:lineRule="auto"/>
        <w:jc w:val="both"/>
        <w:rPr>
          <w:rFonts w:ascii="Times New Roman" w:hAnsi="Times New Roman" w:cs="Times New Roman"/>
          <w:sz w:val="20"/>
          <w:szCs w:val="20"/>
        </w:rPr>
        <w:sectPr w:rsidR="00BD4FB8" w:rsidRPr="00BD4FB8" w:rsidSect="006E1B63">
          <w:pgSz w:w="12240" w:h="15840"/>
          <w:pgMar w:top="1440" w:right="1080" w:bottom="1440" w:left="1080" w:header="720" w:footer="720" w:gutter="0"/>
          <w:cols w:space="720"/>
          <w:docGrid w:linePitch="360"/>
        </w:sectPr>
      </w:pPr>
    </w:p>
    <w:p w14:paraId="7A8001C5" w14:textId="77777777" w:rsidR="00904090" w:rsidRPr="00904090" w:rsidRDefault="00904090" w:rsidP="00904090">
      <w:pPr>
        <w:pStyle w:val="BodyText"/>
        <w:tabs>
          <w:tab w:val="right" w:pos="10080"/>
        </w:tabs>
        <w:snapToGrid w:val="0"/>
        <w:spacing w:line="240" w:lineRule="auto"/>
        <w:jc w:val="both"/>
        <w:rPr>
          <w:rFonts w:ascii="Times New Roman" w:hAnsi="Times New Roman" w:cs="Times New Roman"/>
          <w:b/>
          <w:bCs/>
          <w:sz w:val="20"/>
          <w:szCs w:val="20"/>
          <w:lang w:val="vi-VN"/>
        </w:rPr>
      </w:pPr>
      <w:r w:rsidRPr="00E23216">
        <w:rPr>
          <w:rFonts w:ascii="Times New Roman" w:hAnsi="Times New Roman" w:cs="Times New Roman"/>
          <w:b/>
          <w:bCs/>
          <w:i/>
          <w:iCs/>
          <w:sz w:val="20"/>
          <w:szCs w:val="20"/>
          <w:lang w:val="vi-VN"/>
        </w:rPr>
        <w:lastRenderedPageBreak/>
        <w:t>Phần I</w:t>
      </w:r>
      <w:r w:rsidRPr="00E23216">
        <w:rPr>
          <w:rFonts w:ascii="Times New Roman" w:hAnsi="Times New Roman" w:cs="Times New Roman"/>
          <w:b/>
          <w:bCs/>
          <w:sz w:val="20"/>
          <w:szCs w:val="20"/>
          <w:lang w:val="vi-VN"/>
        </w:rPr>
        <w:tab/>
        <w:t xml:space="preserve">Trang </w:t>
      </w:r>
      <w:r>
        <w:rPr>
          <w:rFonts w:ascii="Times New Roman" w:hAnsi="Times New Roman" w:cs="Times New Roman"/>
          <w:b/>
          <w:bCs/>
          <w:sz w:val="20"/>
          <w:szCs w:val="20"/>
          <w:lang w:val="vi-VN"/>
        </w:rPr>
        <w:t>3</w:t>
      </w:r>
    </w:p>
    <w:p w14:paraId="445BB52F" w14:textId="77777777" w:rsidR="00904090" w:rsidRPr="00765C76" w:rsidRDefault="00765C76"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Trại bệnh Phụ khoa</w:t>
      </w:r>
      <w:r w:rsidR="00904090" w:rsidRPr="00904090">
        <w:rPr>
          <w:rFonts w:ascii="Times New Roman" w:hAnsi="Times New Roman" w:cs="Times New Roman"/>
          <w:sz w:val="20"/>
          <w:szCs w:val="20"/>
          <w:lang w:val="vi-VN"/>
        </w:rPr>
        <w:t>.</w:t>
      </w:r>
      <w:r>
        <w:rPr>
          <w:rFonts w:ascii="Times New Roman" w:hAnsi="Times New Roman" w:cs="Times New Roman"/>
          <w:sz w:val="20"/>
          <w:szCs w:val="20"/>
        </w:rPr>
        <w:t xml:space="preserve"> Buổi chiều.</w:t>
      </w:r>
    </w:p>
    <w:p w14:paraId="20E63FF8" w14:textId="77777777" w:rsidR="00C15F5E" w:rsidRDefault="00C15F5E" w:rsidP="00C15F5E">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Từ khi nhập viện đến giờ, bà đã phải làm bao nhiêu là xét nghiệm. Hết siêu âm, là thử máu, là thử nước tiêu… Rồi thuốc nữa chứ. Thuốc uống, thuốc tiêm và truyền dịch…</w:t>
      </w:r>
    </w:p>
    <w:p w14:paraId="456E2258" w14:textId="77777777" w:rsidR="00765C76" w:rsidRDefault="00765C76"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Trinh vẫn nằm yên một chỗ trên giường.</w:t>
      </w:r>
      <w:r w:rsidR="00C15F5E">
        <w:rPr>
          <w:rFonts w:ascii="Times New Roman" w:hAnsi="Times New Roman" w:cs="Times New Roman"/>
          <w:sz w:val="20"/>
          <w:szCs w:val="20"/>
        </w:rPr>
        <w:t xml:space="preserve"> </w:t>
      </w:r>
      <w:r>
        <w:rPr>
          <w:rFonts w:ascii="Times New Roman" w:hAnsi="Times New Roman" w:cs="Times New Roman"/>
          <w:sz w:val="20"/>
          <w:szCs w:val="20"/>
        </w:rPr>
        <w:t>Thỉnh thoảng, bà lại thử xoay trở người, cố tìm một tư thế nằm khác, hy vọng rằng nó có giảm đau.</w:t>
      </w:r>
    </w:p>
    <w:p w14:paraId="05DA2FD2" w14:textId="77777777" w:rsidR="00C15F5E" w:rsidRDefault="00C15F5E"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Cuối giờ chiều, Trinh thấy người nóng rực như hòn than. Cô bấm nút gọi các hộ sinh.</w:t>
      </w:r>
    </w:p>
    <w:p w14:paraId="172A0622" w14:textId="77777777" w:rsidR="00C15F5E" w:rsidRPr="00765C76" w:rsidRDefault="00C15F5E"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w:t>
      </w:r>
    </w:p>
    <w:p w14:paraId="4D77DF1F" w14:textId="77777777" w:rsidR="00C15F5E" w:rsidRDefault="00C15F5E"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Đứng trước Trinh là bác sĩ Dung, người trực tiếp điều trị cho Trinh và bác sĩ Hoa, Trưởng khoa Phụ khoa.</w:t>
      </w:r>
    </w:p>
    <w:p w14:paraId="03BC5CAB" w14:textId="77777777" w:rsidR="00C15F5E" w:rsidRDefault="00C15F5E"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Dung trình lại cho Hoa toàn bộ diễn biến của Trinh từ khi nhập viện. Hoa chăm chú lắng nghe, thỉnh thoảng lại quay sang hỏi Trinh nhiều câu về diễn biến của các triệu chứng. Tin tưởng, Trinh cho Hoa biết rằng tình trạng đau bụng không những không thuyên giảm, mà lại còn có chiều hướng nặng hơn.  Kế đó, Hoa nhẹ nhàng khám bụng cho Trinh.</w:t>
      </w:r>
    </w:p>
    <w:p w14:paraId="013C2C86" w14:textId="77777777" w:rsidR="00C15F5E" w:rsidRPr="00C15F5E" w:rsidRDefault="00C15F5E" w:rsidP="00904090">
      <w:pPr>
        <w:pStyle w:val="BodyText"/>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 xml:space="preserve">“Sốt cao 40 ºC. </w:t>
      </w:r>
      <w:r>
        <w:rPr>
          <w:rFonts w:ascii="Times New Roman" w:hAnsi="Times New Roman" w:cs="Times New Roman"/>
          <w:i/>
          <w:sz w:val="20"/>
          <w:szCs w:val="20"/>
        </w:rPr>
        <w:t xml:space="preserve">Mạch 104 bpm. Huyết áp 110/70 mmHg. </w:t>
      </w:r>
      <w:r w:rsidRPr="00C15F5E">
        <w:rPr>
          <w:rFonts w:ascii="Times New Roman" w:hAnsi="Times New Roman" w:cs="Times New Roman"/>
          <w:i/>
          <w:sz w:val="20"/>
          <w:szCs w:val="20"/>
        </w:rPr>
        <w:t>Vẻ mặt nhiễm trùng.</w:t>
      </w:r>
    </w:p>
    <w:p w14:paraId="445A1A15" w14:textId="77777777" w:rsidR="00C15F5E" w:rsidRPr="00C15F5E" w:rsidRDefault="00C15F5E" w:rsidP="00904090">
      <w:pPr>
        <w:pStyle w:val="BodyText"/>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Bụng ấn đau và đề kháng khắp bụng dưới, nhất là bên phải. Mac Burney (-). Phản ứng dội (+).”</w:t>
      </w:r>
    </w:p>
    <w:p w14:paraId="57CDB656" w14:textId="77777777" w:rsidR="00C15F5E" w:rsidRDefault="00C15F5E" w:rsidP="00C15F5E">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Hoa chau mày, yêu cầu Dung cho xem lại toàn bộ các xét nghiệm đã làm.</w:t>
      </w:r>
    </w:p>
    <w:p w14:paraId="340C2E70" w14:textId="77777777" w:rsidR="00C15F5E" w:rsidRP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 xml:space="preserve">“Siêu âm phụ khoa qua đường âm đạo: </w:t>
      </w:r>
    </w:p>
    <w:p w14:paraId="03C75F34" w14:textId="77777777" w:rsidR="00C15F5E" w:rsidRP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Tử cung dAP 50 mm, mật độ cơ tử cung không đều, trong lớp cơ có một cấu trúc phản âm kém, giới hạn rõ trong cơ tử cung 36 mm * 37 mm * 38 mm, có mạch máu ngoại vi, nội mạc tử cung 6 mm, buồng tử cung có hình ảnh vòng T, đỉnh vòng cách đáy tử cung 44 mm.</w:t>
      </w:r>
    </w:p>
    <w:p w14:paraId="6A3D0812" w14:textId="77777777" w:rsidR="00C15F5E" w:rsidRP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Phần phụ phải có một khối phản âm hỗn hợp, kích thước 46 mm * 76 mm * 70 mm, không hình ảnh tăng sinh mạch máu.</w:t>
      </w:r>
    </w:p>
    <w:p w14:paraId="1B174F1A" w14:textId="77777777" w:rsid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 xml:space="preserve">Cùng đồ sau có ít dịch” </w:t>
      </w:r>
    </w:p>
    <w:p w14:paraId="197C6F15" w14:textId="77777777" w:rsidR="00C15F5E" w:rsidRDefault="00C15F5E" w:rsidP="00C15F5E">
      <w:pPr>
        <w:pStyle w:val="BodyText"/>
        <w:snapToGrid w:val="0"/>
        <w:spacing w:line="240" w:lineRule="auto"/>
        <w:ind w:left="720"/>
        <w:jc w:val="both"/>
        <w:rPr>
          <w:rFonts w:ascii="Times New Roman" w:hAnsi="Times New Roman" w:cs="Times New Roman"/>
          <w:i/>
          <w:sz w:val="20"/>
          <w:szCs w:val="20"/>
        </w:rPr>
      </w:pPr>
      <w:r>
        <w:rPr>
          <w:rFonts w:ascii="Times New Roman" w:hAnsi="Times New Roman" w:cs="Times New Roman"/>
          <w:i/>
          <w:sz w:val="20"/>
          <w:szCs w:val="20"/>
        </w:rPr>
        <w:t>“Công thức bạch cầu WBC 12,100 với tỉ lệ neutrophile 88.8%”.</w:t>
      </w:r>
    </w:p>
    <w:p w14:paraId="1CD5B553" w14:textId="77777777" w:rsidR="00C15F5E" w:rsidRDefault="00C15F5E" w:rsidP="00C15F5E">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“Em đã cho bà Trinh dùng những gì từ sáng cho đến hiện tại?”</w:t>
      </w:r>
      <w:r>
        <w:rPr>
          <w:rFonts w:ascii="Times New Roman" w:hAnsi="Times New Roman" w:cs="Times New Roman"/>
          <w:sz w:val="20"/>
          <w:szCs w:val="20"/>
        </w:rPr>
        <w:t xml:space="preserve"> </w:t>
      </w:r>
      <w:r w:rsidRPr="00C15F5E">
        <w:rPr>
          <w:rFonts w:ascii="Times New Roman" w:hAnsi="Times New Roman" w:cs="Times New Roman"/>
          <w:sz w:val="20"/>
          <w:szCs w:val="20"/>
        </w:rPr>
        <w:t>Hoa quay hỏi Dung</w:t>
      </w:r>
      <w:r>
        <w:rPr>
          <w:rFonts w:ascii="Times New Roman" w:hAnsi="Times New Roman" w:cs="Times New Roman"/>
          <w:sz w:val="20"/>
          <w:szCs w:val="20"/>
        </w:rPr>
        <w:t>.</w:t>
      </w:r>
    </w:p>
    <w:p w14:paraId="0B4223D7" w14:textId="77777777" w:rsidR="00C15F5E" w:rsidRDefault="00C15F5E" w:rsidP="00C15F5E">
      <w:pPr>
        <w:pStyle w:val="BodyText"/>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 xml:space="preserve">“Thưa chị, </w:t>
      </w:r>
      <w:r>
        <w:rPr>
          <w:rFonts w:ascii="Times New Roman" w:hAnsi="Times New Roman" w:cs="Times New Roman"/>
          <w:i/>
          <w:sz w:val="20"/>
          <w:szCs w:val="20"/>
        </w:rPr>
        <w:t>c</w:t>
      </w:r>
      <w:r w:rsidRPr="00C15F5E">
        <w:rPr>
          <w:rFonts w:ascii="Times New Roman" w:hAnsi="Times New Roman" w:cs="Times New Roman"/>
          <w:i/>
          <w:sz w:val="20"/>
          <w:szCs w:val="20"/>
        </w:rPr>
        <w:t>ác kháng sinh bao gồm một Cephalosporin thế hệ 3</w:t>
      </w:r>
      <w:r w:rsidRPr="00C15F5E">
        <w:rPr>
          <w:rFonts w:ascii="Times New Roman" w:hAnsi="Times New Roman" w:cs="Times New Roman"/>
          <w:i/>
          <w:sz w:val="20"/>
          <w:szCs w:val="20"/>
          <w:vertAlign w:val="superscript"/>
        </w:rPr>
        <w:t>rd</w:t>
      </w:r>
      <w:r w:rsidRPr="00C15F5E">
        <w:rPr>
          <w:rFonts w:ascii="Times New Roman" w:hAnsi="Times New Roman" w:cs="Times New Roman"/>
          <w:i/>
          <w:sz w:val="20"/>
          <w:szCs w:val="20"/>
        </w:rPr>
        <w:t xml:space="preserve"> , Metronidazole và Docycyclin”. </w:t>
      </w:r>
    </w:p>
    <w:p w14:paraId="2FEFC1C6" w14:textId="77777777" w:rsidR="00C15F5E" w:rsidRDefault="00C15F5E" w:rsidP="00C15F5E">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 xml:space="preserve">“Thời gian từ lúc bắt đầu kháng sinh đến giờ là bao nhiêu lâu?” </w:t>
      </w:r>
      <w:r>
        <w:rPr>
          <w:rFonts w:ascii="Times New Roman" w:hAnsi="Times New Roman" w:cs="Times New Roman"/>
          <w:sz w:val="20"/>
          <w:szCs w:val="20"/>
        </w:rPr>
        <w:t>Hoa hỏi thêm.</w:t>
      </w:r>
    </w:p>
    <w:p w14:paraId="7EE56023" w14:textId="77777777" w:rsidR="00C15F5E" w:rsidRDefault="00C15F5E" w:rsidP="00C15F5E">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“9 tiếng, thưa chị”</w:t>
      </w:r>
      <w:r>
        <w:rPr>
          <w:rFonts w:ascii="Times New Roman" w:hAnsi="Times New Roman" w:cs="Times New Roman"/>
          <w:sz w:val="20"/>
          <w:szCs w:val="20"/>
        </w:rPr>
        <w:t>, Dung đáp.</w:t>
      </w:r>
    </w:p>
    <w:p w14:paraId="1FD07E8F" w14:textId="77777777" w:rsidR="00C15F5E" w:rsidRDefault="00C15F5E" w:rsidP="00C15F5E">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“Em cho thêm hạ sốt với paracetamol tĩnh mạch, và theo dõi thêm cho chị”</w:t>
      </w:r>
      <w:r w:rsidRPr="00C15F5E">
        <w:rPr>
          <w:rFonts w:ascii="Times New Roman" w:hAnsi="Times New Roman" w:cs="Times New Roman"/>
          <w:sz w:val="20"/>
          <w:szCs w:val="20"/>
        </w:rPr>
        <w:t>. Hoa ra chỉ thị cho Dung.</w:t>
      </w:r>
    </w:p>
    <w:p w14:paraId="407A905A" w14:textId="77777777" w:rsidR="00C15F5E" w:rsidRDefault="00C15F5E" w:rsidP="00C15F5E">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“Thế còn cái vòng thì sao thưa chị? Em có nên tháo ra không?”</w:t>
      </w:r>
      <w:r>
        <w:rPr>
          <w:rFonts w:ascii="Times New Roman" w:hAnsi="Times New Roman" w:cs="Times New Roman"/>
          <w:sz w:val="20"/>
          <w:szCs w:val="20"/>
        </w:rPr>
        <w:t xml:space="preserve"> Như chợp nhớ ra, Dung hỏi. </w:t>
      </w:r>
    </w:p>
    <w:p w14:paraId="576F7B4B" w14:textId="77777777" w:rsidR="00C15F5E" w:rsidRDefault="00C15F5E" w:rsidP="00C15F5E">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 xml:space="preserve">“Em tháo ra đi, vì hiện tại nó đã đang nằm ở ngay cổ tử cung rồi” </w:t>
      </w:r>
      <w:r>
        <w:rPr>
          <w:rFonts w:ascii="Times New Roman" w:hAnsi="Times New Roman" w:cs="Times New Roman"/>
          <w:sz w:val="20"/>
          <w:szCs w:val="20"/>
        </w:rPr>
        <w:t>Hoa bảo.</w:t>
      </w:r>
    </w:p>
    <w:p w14:paraId="72A3D3EC" w14:textId="77777777" w:rsidR="00C15F5E" w:rsidRPr="00C15F5E" w:rsidRDefault="00C15F5E" w:rsidP="00C15F5E">
      <w:pPr>
        <w:pStyle w:val="BodyText"/>
        <w:snapToGrid w:val="0"/>
        <w:spacing w:line="240" w:lineRule="auto"/>
        <w:jc w:val="both"/>
        <w:rPr>
          <w:rFonts w:ascii="Times New Roman" w:hAnsi="Times New Roman" w:cs="Times New Roman"/>
          <w:sz w:val="20"/>
          <w:szCs w:val="20"/>
        </w:rPr>
      </w:pPr>
    </w:p>
    <w:p w14:paraId="0D0B940D" w14:textId="77777777" w:rsidR="00904090" w:rsidRDefault="00904090" w:rsidP="001B5307">
      <w:pPr>
        <w:pStyle w:val="BodyText"/>
        <w:snapToGrid w:val="0"/>
        <w:spacing w:line="240" w:lineRule="auto"/>
        <w:jc w:val="center"/>
        <w:rPr>
          <w:rFonts w:ascii="Times New Roman" w:hAnsi="Times New Roman" w:cs="Times New Roman"/>
          <w:sz w:val="20"/>
          <w:szCs w:val="20"/>
          <w:lang w:val="vi-VN"/>
        </w:rPr>
      </w:pPr>
    </w:p>
    <w:p w14:paraId="0E27B00A" w14:textId="77777777" w:rsidR="001B5307" w:rsidRPr="00904090" w:rsidRDefault="001B5307" w:rsidP="001B5307">
      <w:pPr>
        <w:pStyle w:val="BodyText"/>
        <w:snapToGrid w:val="0"/>
        <w:spacing w:line="240" w:lineRule="auto"/>
        <w:jc w:val="center"/>
        <w:rPr>
          <w:rFonts w:ascii="Times New Roman" w:hAnsi="Times New Roman" w:cs="Times New Roman"/>
          <w:sz w:val="20"/>
          <w:szCs w:val="20"/>
          <w:lang w:val="vi-VN"/>
        </w:rPr>
      </w:pPr>
    </w:p>
    <w:p w14:paraId="60061E4C" w14:textId="77777777" w:rsidR="00213DEB" w:rsidRPr="00FF27C8" w:rsidRDefault="00213DEB" w:rsidP="00904090">
      <w:pPr>
        <w:pStyle w:val="BodyText"/>
        <w:snapToGrid w:val="0"/>
        <w:spacing w:line="240" w:lineRule="auto"/>
        <w:jc w:val="both"/>
        <w:rPr>
          <w:rFonts w:ascii="Times New Roman" w:hAnsi="Times New Roman" w:cs="Times New Roman"/>
          <w:color w:val="FF0000"/>
          <w:sz w:val="20"/>
          <w:szCs w:val="20"/>
        </w:rPr>
      </w:pPr>
    </w:p>
    <w:p w14:paraId="1450ADB2" w14:textId="469C4C24" w:rsidR="00AE6B0A" w:rsidRPr="00FF27C8" w:rsidRDefault="00FF27C8" w:rsidP="00904090">
      <w:pPr>
        <w:pStyle w:val="BodyText"/>
        <w:snapToGrid w:val="0"/>
        <w:spacing w:line="240" w:lineRule="auto"/>
        <w:jc w:val="both"/>
        <w:rPr>
          <w:rFonts w:ascii="Times New Roman" w:hAnsi="Times New Roman" w:cs="Times New Roman"/>
          <w:color w:val="FF0000"/>
          <w:sz w:val="20"/>
          <w:szCs w:val="20"/>
          <w:lang w:val="vi-VN"/>
        </w:rPr>
      </w:pPr>
      <w:r>
        <w:rPr>
          <w:rFonts w:ascii="Times New Roman" w:hAnsi="Times New Roman" w:cs="Times New Roman"/>
          <w:color w:val="FF0000"/>
          <w:sz w:val="20"/>
          <w:szCs w:val="20"/>
        </w:rPr>
        <w:t>Cho</w:t>
      </w:r>
      <w:r>
        <w:rPr>
          <w:rFonts w:ascii="Times New Roman" w:hAnsi="Times New Roman" w:cs="Times New Roman"/>
          <w:color w:val="FF0000"/>
          <w:sz w:val="20"/>
          <w:szCs w:val="20"/>
          <w:lang w:val="vi-VN"/>
        </w:rPr>
        <w:t xml:space="preserve"> </w:t>
      </w:r>
      <w:r w:rsidR="00E044A1" w:rsidRPr="00FF27C8">
        <w:rPr>
          <w:rFonts w:ascii="Times New Roman" w:hAnsi="Times New Roman" w:cs="Times New Roman"/>
          <w:color w:val="FF0000"/>
          <w:sz w:val="20"/>
          <w:szCs w:val="20"/>
          <w:lang w:val="vi-VN"/>
        </w:rPr>
        <w:t>hạ sốt.</w:t>
      </w:r>
    </w:p>
    <w:p w14:paraId="78EDB780" w14:textId="77777777" w:rsidR="00E044A1" w:rsidRPr="00FF27C8" w:rsidRDefault="004F27A5" w:rsidP="00904090">
      <w:pPr>
        <w:pStyle w:val="BodyText"/>
        <w:snapToGrid w:val="0"/>
        <w:spacing w:line="240" w:lineRule="auto"/>
        <w:jc w:val="both"/>
        <w:rPr>
          <w:rFonts w:ascii="Times New Roman" w:hAnsi="Times New Roman" w:cs="Times New Roman"/>
          <w:color w:val="FF0000"/>
          <w:sz w:val="20"/>
          <w:szCs w:val="20"/>
          <w:lang w:val="vi-VN"/>
        </w:rPr>
      </w:pPr>
      <w:r w:rsidRPr="00FF27C8">
        <w:rPr>
          <w:rFonts w:ascii="Times New Roman" w:hAnsi="Times New Roman" w:cs="Times New Roman"/>
          <w:color w:val="FF0000"/>
          <w:sz w:val="20"/>
          <w:szCs w:val="20"/>
          <w:lang w:val="vi-VN"/>
        </w:rPr>
        <w:t>Kháng sinh không đổi, đánh giá lại sau 24h.</w:t>
      </w:r>
    </w:p>
    <w:p w14:paraId="4686EDC9" w14:textId="77777777" w:rsidR="004F27A5" w:rsidRPr="00FF27C8" w:rsidRDefault="004F27A5" w:rsidP="00904090">
      <w:pPr>
        <w:pStyle w:val="BodyText"/>
        <w:snapToGrid w:val="0"/>
        <w:spacing w:line="240" w:lineRule="auto"/>
        <w:jc w:val="both"/>
        <w:rPr>
          <w:rFonts w:ascii="Times New Roman" w:hAnsi="Times New Roman" w:cs="Times New Roman"/>
          <w:color w:val="FF0000"/>
          <w:sz w:val="20"/>
          <w:szCs w:val="20"/>
          <w:lang w:val="vi-VN"/>
        </w:rPr>
      </w:pPr>
      <w:r w:rsidRPr="00FF27C8">
        <w:rPr>
          <w:rFonts w:ascii="Times New Roman" w:hAnsi="Times New Roman" w:cs="Times New Roman"/>
          <w:color w:val="FF0000"/>
          <w:sz w:val="20"/>
          <w:szCs w:val="20"/>
          <w:lang w:val="vi-VN"/>
        </w:rPr>
        <w:t xml:space="preserve">Ngoại khoa hiện tại chưa đặt ra. </w:t>
      </w:r>
    </w:p>
    <w:p w14:paraId="07A60B55" w14:textId="77777777" w:rsidR="004F27A5" w:rsidRPr="00FF27C8" w:rsidRDefault="00EC194F" w:rsidP="00904090">
      <w:pPr>
        <w:pStyle w:val="BodyText"/>
        <w:snapToGrid w:val="0"/>
        <w:spacing w:line="240" w:lineRule="auto"/>
        <w:jc w:val="both"/>
        <w:rPr>
          <w:rFonts w:ascii="Times New Roman" w:hAnsi="Times New Roman" w:cs="Times New Roman"/>
          <w:color w:val="FF0000"/>
          <w:sz w:val="20"/>
          <w:szCs w:val="20"/>
          <w:lang w:val="vi-VN"/>
        </w:rPr>
      </w:pPr>
      <w:r w:rsidRPr="00FF27C8">
        <w:rPr>
          <w:rFonts w:ascii="Times New Roman" w:hAnsi="Times New Roman" w:cs="Times New Roman"/>
          <w:color w:val="FF0000"/>
          <w:sz w:val="20"/>
          <w:szCs w:val="20"/>
          <w:lang w:val="vi-VN"/>
        </w:rPr>
        <w:t>Khẳng định PID và IUD không có mối liên quan gì hết.</w:t>
      </w:r>
    </w:p>
    <w:p w14:paraId="73A3A7D6" w14:textId="77777777" w:rsidR="00EC194F" w:rsidRPr="003267F0" w:rsidRDefault="00FF27C8" w:rsidP="00904090">
      <w:pPr>
        <w:pStyle w:val="BodyText"/>
        <w:snapToGrid w:val="0"/>
        <w:spacing w:line="240" w:lineRule="auto"/>
        <w:jc w:val="both"/>
        <w:rPr>
          <w:rFonts w:ascii="Times New Roman" w:hAnsi="Times New Roman" w:cs="Times New Roman"/>
          <w:b/>
          <w:bCs/>
          <w:color w:val="FF0000"/>
          <w:sz w:val="20"/>
          <w:szCs w:val="20"/>
          <w:lang w:val="vi-VN"/>
        </w:rPr>
      </w:pPr>
      <w:r w:rsidRPr="003267F0">
        <w:rPr>
          <w:rFonts w:ascii="Times New Roman" w:hAnsi="Times New Roman" w:cs="Times New Roman"/>
          <w:b/>
          <w:bCs/>
          <w:color w:val="FF0000"/>
          <w:sz w:val="20"/>
          <w:szCs w:val="20"/>
          <w:lang w:val="vi-VN"/>
        </w:rPr>
        <w:t>Vậy tại sao có mốc 72h không đáp ứng kháng sinh thì nên lấy ra?</w:t>
      </w:r>
    </w:p>
    <w:p w14:paraId="44EAFD9C" w14:textId="76CB630C" w:rsidR="00FF27C8" w:rsidRPr="00E044A1" w:rsidRDefault="00FF27C8" w:rsidP="00904090">
      <w:pPr>
        <w:pStyle w:val="BodyText"/>
        <w:snapToGrid w:val="0"/>
        <w:spacing w:line="240" w:lineRule="auto"/>
        <w:jc w:val="both"/>
        <w:rPr>
          <w:rFonts w:ascii="Times New Roman" w:hAnsi="Times New Roman" w:cs="Times New Roman"/>
          <w:sz w:val="20"/>
          <w:szCs w:val="20"/>
          <w:lang w:val="vi-VN"/>
        </w:rPr>
        <w:sectPr w:rsidR="00FF27C8" w:rsidRPr="00E044A1" w:rsidSect="006E1B63">
          <w:pgSz w:w="12240" w:h="15840"/>
          <w:pgMar w:top="1440" w:right="1080" w:bottom="1440" w:left="1080" w:header="720" w:footer="720" w:gutter="0"/>
          <w:cols w:space="720"/>
          <w:docGrid w:linePitch="360"/>
        </w:sectPr>
      </w:pPr>
    </w:p>
    <w:p w14:paraId="5F7B62E2" w14:textId="77777777" w:rsidR="00213DEB" w:rsidRPr="00904090" w:rsidRDefault="00213DEB" w:rsidP="00213DEB">
      <w:pPr>
        <w:pStyle w:val="BodyText"/>
        <w:tabs>
          <w:tab w:val="right" w:pos="10080"/>
        </w:tabs>
        <w:snapToGrid w:val="0"/>
        <w:spacing w:line="240" w:lineRule="auto"/>
        <w:jc w:val="both"/>
        <w:rPr>
          <w:rFonts w:ascii="Times New Roman" w:hAnsi="Times New Roman" w:cs="Times New Roman"/>
          <w:b/>
          <w:bCs/>
          <w:sz w:val="20"/>
          <w:szCs w:val="20"/>
          <w:lang w:val="vi-VN"/>
        </w:rPr>
      </w:pPr>
      <w:r w:rsidRPr="006E1B63">
        <w:rPr>
          <w:rFonts w:ascii="Times New Roman" w:hAnsi="Times New Roman" w:cs="Times New Roman"/>
          <w:b/>
          <w:bCs/>
          <w:i/>
          <w:iCs/>
          <w:sz w:val="20"/>
          <w:szCs w:val="20"/>
        </w:rPr>
        <w:lastRenderedPageBreak/>
        <w:t>Phần I</w:t>
      </w:r>
      <w:r w:rsidR="00AE6B0A">
        <w:rPr>
          <w:rFonts w:ascii="Times New Roman" w:hAnsi="Times New Roman" w:cs="Times New Roman"/>
          <w:b/>
          <w:bCs/>
          <w:i/>
          <w:iCs/>
          <w:sz w:val="20"/>
          <w:szCs w:val="20"/>
          <w:lang w:val="vi-VN"/>
        </w:rPr>
        <w:t>I</w:t>
      </w:r>
      <w:r w:rsidRPr="006E1B63">
        <w:rPr>
          <w:rFonts w:ascii="Times New Roman" w:hAnsi="Times New Roman" w:cs="Times New Roman"/>
          <w:b/>
          <w:bCs/>
          <w:sz w:val="20"/>
          <w:szCs w:val="20"/>
        </w:rPr>
        <w:tab/>
        <w:t xml:space="preserve">Trang </w:t>
      </w:r>
      <w:r w:rsidR="00AE6B0A">
        <w:rPr>
          <w:rFonts w:ascii="Times New Roman" w:hAnsi="Times New Roman" w:cs="Times New Roman"/>
          <w:b/>
          <w:bCs/>
          <w:sz w:val="20"/>
          <w:szCs w:val="20"/>
          <w:lang w:val="vi-VN"/>
        </w:rPr>
        <w:t>1</w:t>
      </w:r>
    </w:p>
    <w:p w14:paraId="67FD2BA9" w14:textId="77777777" w:rsidR="00AE6B0A" w:rsidRPr="00AE6B0A" w:rsidRDefault="00C15F5E" w:rsidP="00AE6B0A">
      <w:pPr>
        <w:pStyle w:val="BodyText"/>
        <w:snapToGrid w:val="0"/>
        <w:spacing w:line="240" w:lineRule="auto"/>
        <w:jc w:val="both"/>
        <w:rPr>
          <w:rFonts w:ascii="Times New Roman" w:hAnsi="Times New Roman" w:cs="Times New Roman"/>
          <w:sz w:val="20"/>
          <w:szCs w:val="20"/>
          <w:lang w:val="vi-VN"/>
        </w:rPr>
      </w:pPr>
      <w:r>
        <w:rPr>
          <w:rFonts w:ascii="Times New Roman" w:hAnsi="Times New Roman" w:cs="Times New Roman"/>
          <w:sz w:val="20"/>
          <w:szCs w:val="20"/>
        </w:rPr>
        <w:t>24 giờ đã trôi qua</w:t>
      </w:r>
      <w:r w:rsidR="00AE6B0A" w:rsidRPr="00AE6B0A">
        <w:rPr>
          <w:rFonts w:ascii="Times New Roman" w:hAnsi="Times New Roman" w:cs="Times New Roman"/>
          <w:sz w:val="20"/>
          <w:szCs w:val="20"/>
          <w:lang w:val="vi-VN"/>
        </w:rPr>
        <w:t>.</w:t>
      </w:r>
    </w:p>
    <w:p w14:paraId="1C4F67C3" w14:textId="77777777" w:rsidR="00AE6B0A" w:rsidRDefault="00C15F5E"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Cả đêm, Trinh không ngủ vì bị hành hạ bởi đau bụng và những cơn sốt lạnh run. </w:t>
      </w:r>
    </w:p>
    <w:p w14:paraId="5D33F859" w14:textId="77777777" w:rsidR="00C15F5E" w:rsidRPr="00C15F5E" w:rsidRDefault="00C15F5E"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Và bây giờ thì lại thêm tiêu chảy. Chính xác hơn là cảm giác buồn đi vệ sinh, nhưng không có gì để ra cả. </w:t>
      </w:r>
    </w:p>
    <w:p w14:paraId="746C738F" w14:textId="77777777" w:rsidR="00213DEB" w:rsidRDefault="00C15F5E"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Theo lệnh Hoa, người ta đã lấy máu cho Trinh.</w:t>
      </w:r>
    </w:p>
    <w:p w14:paraId="1B02235E" w14:textId="77777777" w:rsidR="00C15F5E" w:rsidRDefault="00C15F5E"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9 giờ sáng, Dung và Hoa lại đến.</w:t>
      </w:r>
    </w:p>
    <w:p w14:paraId="7CA30028" w14:textId="77777777" w:rsidR="00C15F5E" w:rsidRDefault="00C15F5E"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Hoa đề nghị Trinh cho khám phụ khoa lại.</w:t>
      </w:r>
    </w:p>
    <w:p w14:paraId="6F7FED5F" w14:textId="77777777" w:rsidR="00C15F5E" w:rsidRP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“Bụng đề kháng, phản ứng dội (+).</w:t>
      </w:r>
    </w:p>
    <w:p w14:paraId="7E1C3E81" w14:textId="77777777" w:rsidR="00C15F5E" w:rsidRP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 xml:space="preserve">Khối cạnh phải tử cung 6 cm * 8 cm, dính, nề, đau”. </w:t>
      </w:r>
    </w:p>
    <w:p w14:paraId="785A8A97" w14:textId="77777777" w:rsidR="00C15F5E" w:rsidRDefault="00C15F5E" w:rsidP="00C15F5E">
      <w:pPr>
        <w:pStyle w:val="BodyText"/>
        <w:snapToGrid w:val="0"/>
        <w:spacing w:line="240" w:lineRule="auto"/>
        <w:ind w:left="720"/>
        <w:jc w:val="both"/>
        <w:rPr>
          <w:rFonts w:ascii="Times New Roman" w:hAnsi="Times New Roman" w:cs="Times New Roman"/>
          <w:sz w:val="20"/>
          <w:szCs w:val="20"/>
        </w:rPr>
      </w:pPr>
      <w:r>
        <w:rPr>
          <w:rFonts w:ascii="Times New Roman" w:hAnsi="Times New Roman" w:cs="Times New Roman"/>
          <w:i/>
          <w:sz w:val="20"/>
          <w:szCs w:val="20"/>
        </w:rPr>
        <w:t>“Công thức bạch cầu WBC 30,100 với tỉ lệ neutrophile 94.4%”</w:t>
      </w:r>
      <w:r>
        <w:rPr>
          <w:rFonts w:ascii="Times New Roman" w:hAnsi="Times New Roman" w:cs="Times New Roman"/>
          <w:sz w:val="20"/>
          <w:szCs w:val="20"/>
        </w:rPr>
        <w:t xml:space="preserve"> </w:t>
      </w:r>
    </w:p>
    <w:p w14:paraId="281A20CA" w14:textId="77777777" w:rsidR="00C15F5E" w:rsidRDefault="00C15F5E"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Khám cho Trinh xong, quay sang Dung, Hoa nói:</w:t>
      </w:r>
    </w:p>
    <w:p w14:paraId="271BBF34" w14:textId="77777777" w:rsidR="00C15F5E" w:rsidRPr="00C15F5E" w:rsidRDefault="00C15F5E" w:rsidP="00AE6B0A">
      <w:pPr>
        <w:pStyle w:val="BodyText"/>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“Em chuyển kháng sinh cho chị. Chúng ta sẽ dùng Amikacin và Pipéracilline/Tazobactam”.</w:t>
      </w:r>
    </w:p>
    <w:p w14:paraId="45D8B92E" w14:textId="77777777" w:rsidR="00C15F5E" w:rsidRDefault="00C15F5E" w:rsidP="00AE6B0A">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“Tuy nhiên, do tình trạng n</w:t>
      </w:r>
      <w:r>
        <w:rPr>
          <w:rFonts w:ascii="Times New Roman" w:hAnsi="Times New Roman" w:cs="Times New Roman"/>
          <w:i/>
          <w:sz w:val="20"/>
          <w:szCs w:val="20"/>
        </w:rPr>
        <w:t>ặ</w:t>
      </w:r>
      <w:r w:rsidRPr="00C15F5E">
        <w:rPr>
          <w:rFonts w:ascii="Times New Roman" w:hAnsi="Times New Roman" w:cs="Times New Roman"/>
          <w:i/>
          <w:sz w:val="20"/>
          <w:szCs w:val="20"/>
        </w:rPr>
        <w:t>ng, chị sẽ cho mời hội chẩn viện”</w:t>
      </w:r>
      <w:r>
        <w:rPr>
          <w:rFonts w:ascii="Times New Roman" w:hAnsi="Times New Roman" w:cs="Times New Roman"/>
          <w:sz w:val="20"/>
          <w:szCs w:val="20"/>
        </w:rPr>
        <w:t xml:space="preserve"> Hoa nói tiếp.</w:t>
      </w:r>
    </w:p>
    <w:p w14:paraId="33C86505" w14:textId="77777777" w:rsidR="00C15F5E" w:rsidRPr="00C15F5E" w:rsidRDefault="00C15F5E"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w:t>
      </w:r>
    </w:p>
    <w:p w14:paraId="05A5AE0A" w14:textId="77777777" w:rsidR="00213DEB" w:rsidRDefault="00C15F5E"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Trinh được đưa ra hội chẩn.</w:t>
      </w:r>
    </w:p>
    <w:p w14:paraId="2B5D1DE5" w14:textId="77777777" w:rsidR="00C15F5E" w:rsidRDefault="00C15F5E"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Ở hội chẩn, người ta không hỏi Trinh gì nhiều. Chỉ đọc qua hồ sơ, rồi khám. Mà họ khám đau lắm. Nhưng đau đớn nhất là họ đã quyết định phẫu thuật cho bà, ngay trong ngày hôm nay.</w:t>
      </w:r>
    </w:p>
    <w:p w14:paraId="5E67B096" w14:textId="77777777" w:rsidR="00C15F5E" w:rsidRPr="00C15F5E" w:rsidRDefault="00C15F5E" w:rsidP="00904090">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“Tình trạng của tôi ra sao ạ? Các bác sĩ sẽ làm gì cho tôi ạ?”</w:t>
      </w:r>
      <w:r>
        <w:rPr>
          <w:rFonts w:ascii="Times New Roman" w:hAnsi="Times New Roman" w:cs="Times New Roman"/>
          <w:i/>
          <w:sz w:val="20"/>
          <w:szCs w:val="20"/>
        </w:rPr>
        <w:t xml:space="preserve"> </w:t>
      </w:r>
      <w:r w:rsidRPr="00C15F5E">
        <w:rPr>
          <w:rFonts w:ascii="Times New Roman" w:hAnsi="Times New Roman" w:cs="Times New Roman"/>
          <w:sz w:val="20"/>
          <w:szCs w:val="20"/>
        </w:rPr>
        <w:t>Trinh hỏi</w:t>
      </w:r>
      <w:r>
        <w:rPr>
          <w:rFonts w:ascii="Times New Roman" w:hAnsi="Times New Roman" w:cs="Times New Roman"/>
          <w:sz w:val="20"/>
          <w:szCs w:val="20"/>
        </w:rPr>
        <w:t>.</w:t>
      </w:r>
    </w:p>
    <w:p w14:paraId="5DFFF407" w14:textId="77777777" w:rsidR="00C15F5E" w:rsidRDefault="00C15F5E" w:rsidP="00904090">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 xml:space="preserve">“Hiện tại vòi trứng của chị đang bị nung mủ. </w:t>
      </w:r>
      <w:r>
        <w:rPr>
          <w:rFonts w:ascii="Times New Roman" w:hAnsi="Times New Roman" w:cs="Times New Roman"/>
          <w:i/>
          <w:sz w:val="20"/>
          <w:szCs w:val="20"/>
        </w:rPr>
        <w:t xml:space="preserve">Chúng tôi sẽ </w:t>
      </w:r>
      <w:r w:rsidRPr="00C15F5E">
        <w:rPr>
          <w:rFonts w:ascii="Times New Roman" w:hAnsi="Times New Roman" w:cs="Times New Roman"/>
          <w:i/>
          <w:sz w:val="20"/>
          <w:szCs w:val="20"/>
        </w:rPr>
        <w:t xml:space="preserve">phải phẫu thuật để xử lí </w:t>
      </w:r>
      <w:r>
        <w:rPr>
          <w:rFonts w:ascii="Times New Roman" w:hAnsi="Times New Roman" w:cs="Times New Roman"/>
          <w:i/>
          <w:sz w:val="20"/>
          <w:szCs w:val="20"/>
        </w:rPr>
        <w:t xml:space="preserve">triệt để </w:t>
      </w:r>
      <w:r w:rsidRPr="00C15F5E">
        <w:rPr>
          <w:rFonts w:ascii="Times New Roman" w:hAnsi="Times New Roman" w:cs="Times New Roman"/>
          <w:i/>
          <w:sz w:val="20"/>
          <w:szCs w:val="20"/>
        </w:rPr>
        <w:t>ổ mủ này!”</w:t>
      </w:r>
      <w:r>
        <w:rPr>
          <w:rFonts w:ascii="Times New Roman" w:hAnsi="Times New Roman" w:cs="Times New Roman"/>
          <w:sz w:val="20"/>
          <w:szCs w:val="20"/>
        </w:rPr>
        <w:t>. Người chủ trì hội chẩn chỉ trả lời Trinh như thế.</w:t>
      </w:r>
    </w:p>
    <w:p w14:paraId="1986F9E8" w14:textId="77777777" w:rsidR="00C15F5E" w:rsidRPr="00C15F5E" w:rsidRDefault="00C15F5E" w:rsidP="00904090">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w:t>
      </w:r>
      <w:r>
        <w:rPr>
          <w:rFonts w:ascii="Times New Roman" w:hAnsi="Times New Roman" w:cs="Times New Roman"/>
          <w:i/>
          <w:sz w:val="20"/>
          <w:szCs w:val="20"/>
        </w:rPr>
        <w:t>Bác sĩ nói thế có nghĩa là sao ạ? Liệu sau này tôi còn có thể có con được nữa không?”</w:t>
      </w:r>
      <w:r w:rsidRPr="00C15F5E">
        <w:rPr>
          <w:rFonts w:ascii="Times New Roman" w:hAnsi="Times New Roman" w:cs="Times New Roman"/>
          <w:sz w:val="20"/>
          <w:szCs w:val="20"/>
        </w:rPr>
        <w:t xml:space="preserve"> Trinh thốt lên trong hội chẩn</w:t>
      </w:r>
    </w:p>
    <w:p w14:paraId="5E451C1E" w14:textId="77777777" w:rsidR="00C15F5E" w:rsidRPr="00C15F5E" w:rsidRDefault="00C15F5E"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i/>
          <w:sz w:val="20"/>
          <w:szCs w:val="20"/>
        </w:rPr>
        <w:t xml:space="preserve">“Chúng tôi nghĩ rằng chỉ có một con đường duy nhất, không có chọn lựa khác, chị bệnh nhân ạ” </w:t>
      </w:r>
      <w:r w:rsidRPr="00C15F5E">
        <w:rPr>
          <w:rFonts w:ascii="Times New Roman" w:hAnsi="Times New Roman" w:cs="Times New Roman"/>
          <w:sz w:val="20"/>
          <w:szCs w:val="20"/>
        </w:rPr>
        <w:t>người chủ trì hội chẩn kết thúc cuộc hội chẩn.</w:t>
      </w:r>
    </w:p>
    <w:p w14:paraId="36882C17" w14:textId="77777777" w:rsidR="00C15F5E" w:rsidRPr="00C15F5E" w:rsidRDefault="00C15F5E" w:rsidP="00904090">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i/>
          <w:sz w:val="20"/>
          <w:szCs w:val="20"/>
        </w:rPr>
        <w:t xml:space="preserve">“ </w:t>
      </w:r>
      <w:r w:rsidRPr="00C15F5E">
        <w:rPr>
          <w:rFonts w:ascii="Times New Roman" w:hAnsi="Times New Roman" w:cs="Times New Roman"/>
          <w:i/>
          <w:sz w:val="20"/>
          <w:szCs w:val="20"/>
        </w:rPr>
        <w:t>Sao người ta không hỏi gì hơn nhỉ?”</w:t>
      </w:r>
      <w:r>
        <w:rPr>
          <w:rFonts w:ascii="Times New Roman" w:hAnsi="Times New Roman" w:cs="Times New Roman"/>
          <w:sz w:val="20"/>
          <w:szCs w:val="20"/>
        </w:rPr>
        <w:t xml:space="preserve">. Trinh tự hỏi, vì bà cũng không biết người ta sẽ làm gì cho mình, chỉ biết bà sẽ phải bị lên bàn mổ. </w:t>
      </w:r>
    </w:p>
    <w:p w14:paraId="4B94D5A5" w14:textId="77777777" w:rsidR="00C032E5" w:rsidRDefault="00C032E5" w:rsidP="00904090">
      <w:pPr>
        <w:pStyle w:val="BodyText"/>
        <w:snapToGrid w:val="0"/>
        <w:spacing w:line="240" w:lineRule="auto"/>
        <w:jc w:val="both"/>
        <w:rPr>
          <w:rFonts w:ascii="Times New Roman" w:hAnsi="Times New Roman" w:cs="Times New Roman"/>
          <w:sz w:val="20"/>
          <w:szCs w:val="20"/>
          <w:lang w:val="vi-VN"/>
        </w:rPr>
        <w:sectPr w:rsidR="00C032E5" w:rsidSect="006E1B63">
          <w:pgSz w:w="12240" w:h="15840"/>
          <w:pgMar w:top="1440" w:right="1080" w:bottom="1440" w:left="1080" w:header="720" w:footer="720" w:gutter="0"/>
          <w:cols w:space="720"/>
          <w:docGrid w:linePitch="360"/>
        </w:sectPr>
      </w:pPr>
    </w:p>
    <w:p w14:paraId="3787213C" w14:textId="77777777" w:rsidR="00AE6B0A" w:rsidRPr="00904090" w:rsidRDefault="00AE6B0A" w:rsidP="00AE6B0A">
      <w:pPr>
        <w:pStyle w:val="BodyText"/>
        <w:tabs>
          <w:tab w:val="right" w:pos="10080"/>
        </w:tabs>
        <w:snapToGrid w:val="0"/>
        <w:spacing w:line="240" w:lineRule="auto"/>
        <w:jc w:val="both"/>
        <w:rPr>
          <w:rFonts w:ascii="Times New Roman" w:hAnsi="Times New Roman" w:cs="Times New Roman"/>
          <w:b/>
          <w:bCs/>
          <w:sz w:val="20"/>
          <w:szCs w:val="20"/>
          <w:lang w:val="vi-VN"/>
        </w:rPr>
      </w:pPr>
      <w:r w:rsidRPr="00AE6B0A">
        <w:rPr>
          <w:rFonts w:ascii="Times New Roman" w:hAnsi="Times New Roman" w:cs="Times New Roman"/>
          <w:b/>
          <w:bCs/>
          <w:i/>
          <w:iCs/>
          <w:sz w:val="20"/>
          <w:szCs w:val="20"/>
          <w:lang w:val="vi-VN"/>
        </w:rPr>
        <w:lastRenderedPageBreak/>
        <w:t>Phần I</w:t>
      </w:r>
      <w:r>
        <w:rPr>
          <w:rFonts w:ascii="Times New Roman" w:hAnsi="Times New Roman" w:cs="Times New Roman"/>
          <w:b/>
          <w:bCs/>
          <w:i/>
          <w:iCs/>
          <w:sz w:val="20"/>
          <w:szCs w:val="20"/>
          <w:lang w:val="vi-VN"/>
        </w:rPr>
        <w:t>I</w:t>
      </w:r>
      <w:r w:rsidRPr="00AE6B0A">
        <w:rPr>
          <w:rFonts w:ascii="Times New Roman" w:hAnsi="Times New Roman" w:cs="Times New Roman"/>
          <w:b/>
          <w:bCs/>
          <w:sz w:val="20"/>
          <w:szCs w:val="20"/>
          <w:lang w:val="vi-VN"/>
        </w:rPr>
        <w:tab/>
        <w:t xml:space="preserve">Trang </w:t>
      </w:r>
      <w:r>
        <w:rPr>
          <w:rFonts w:ascii="Times New Roman" w:hAnsi="Times New Roman" w:cs="Times New Roman"/>
          <w:b/>
          <w:bCs/>
          <w:sz w:val="20"/>
          <w:szCs w:val="20"/>
          <w:lang w:val="vi-VN"/>
        </w:rPr>
        <w:t>2</w:t>
      </w:r>
    </w:p>
    <w:p w14:paraId="6684510B" w14:textId="77777777" w:rsidR="00AE6B0A" w:rsidRDefault="00C15F5E"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Phòng mổ, bệnh viện Từ Dũ.</w:t>
      </w:r>
    </w:p>
    <w:p w14:paraId="4D82B30D" w14:textId="77777777" w:rsidR="00C15F5E" w:rsidRDefault="006251BD"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Bác sĩ </w:t>
      </w:r>
      <w:r w:rsidR="00C15F5E">
        <w:rPr>
          <w:rFonts w:ascii="Times New Roman" w:hAnsi="Times New Roman" w:cs="Times New Roman"/>
          <w:sz w:val="20"/>
          <w:szCs w:val="20"/>
        </w:rPr>
        <w:t>Hưng, một phẫu thuật viên nội soi giàu kinh nghiệm, sẽ thực hiện cuộc mổ cho Trinh.</w:t>
      </w:r>
    </w:p>
    <w:p w14:paraId="64794F70" w14:textId="77777777" w:rsidR="00C15F5E" w:rsidRDefault="006251BD"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w:t>
      </w:r>
      <w:r w:rsidR="00C15F5E">
        <w:rPr>
          <w:rFonts w:ascii="Times New Roman" w:hAnsi="Times New Roman" w:cs="Times New Roman"/>
          <w:sz w:val="20"/>
          <w:szCs w:val="20"/>
        </w:rPr>
        <w:t>16</w:t>
      </w:r>
      <w:r w:rsidR="00C15F5E" w:rsidRPr="00C15F5E">
        <w:rPr>
          <w:rFonts w:ascii="Times New Roman" w:hAnsi="Times New Roman" w:cs="Times New Roman"/>
          <w:sz w:val="20"/>
          <w:szCs w:val="20"/>
          <w:u w:val="single"/>
          <w:vertAlign w:val="superscript"/>
        </w:rPr>
        <w:t>00</w:t>
      </w:r>
      <w:r w:rsidR="00C15F5E">
        <w:rPr>
          <w:rFonts w:ascii="Times New Roman" w:hAnsi="Times New Roman" w:cs="Times New Roman"/>
          <w:sz w:val="20"/>
          <w:szCs w:val="20"/>
        </w:rPr>
        <w:t>: cuộc mổ bắt đầu.</w:t>
      </w:r>
    </w:p>
    <w:p w14:paraId="05E362C7" w14:textId="77777777" w:rsidR="00C15F5E" w:rsidRP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Vào bụng nội soi an toàn.</w:t>
      </w:r>
    </w:p>
    <w:p w14:paraId="11C4C7CB" w14:textId="77777777" w:rsidR="00C15F5E" w:rsidRP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Ổ bụng có 100 mL dịch đục như mủ, tiểu khung có nhiều giả mạ</w:t>
      </w:r>
      <w:r>
        <w:rPr>
          <w:rFonts w:ascii="Times New Roman" w:hAnsi="Times New Roman" w:cs="Times New Roman"/>
          <w:i/>
          <w:sz w:val="20"/>
          <w:szCs w:val="20"/>
        </w:rPr>
        <w:t xml:space="preserve">c. </w:t>
      </w:r>
      <w:r w:rsidRPr="00C15F5E">
        <w:rPr>
          <w:rFonts w:ascii="Times New Roman" w:hAnsi="Times New Roman" w:cs="Times New Roman"/>
          <w:i/>
          <w:sz w:val="20"/>
          <w:szCs w:val="20"/>
        </w:rPr>
        <w:t>Ruột</w:t>
      </w:r>
      <w:r>
        <w:rPr>
          <w:rFonts w:ascii="Times New Roman" w:hAnsi="Times New Roman" w:cs="Times New Roman"/>
          <w:i/>
          <w:sz w:val="20"/>
          <w:szCs w:val="20"/>
        </w:rPr>
        <w:t>,</w:t>
      </w:r>
      <w:r w:rsidRPr="00C15F5E">
        <w:rPr>
          <w:rFonts w:ascii="Times New Roman" w:hAnsi="Times New Roman" w:cs="Times New Roman"/>
          <w:i/>
          <w:sz w:val="20"/>
          <w:szCs w:val="20"/>
        </w:rPr>
        <w:t xml:space="preserve"> mạc nối lớn đến bao phủ vùng tiểu khung.</w:t>
      </w:r>
    </w:p>
    <w:p w14:paraId="36B13BA5" w14:textId="77777777" w:rsidR="00C15F5E" w:rsidRP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Tử cung có kích thước tương đương với thai 8 tuần, do có u xơ tử cung trong cơ.</w:t>
      </w:r>
    </w:p>
    <w:p w14:paraId="43F81C56" w14:textId="77777777" w:rsidR="00C15F5E" w:rsidRP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 xml:space="preserve">Phần phụ bên phải là một khối chứa mủ, 8 cm * 9 cm * 8 cm, dính chặt vào cùng đồ và tử cung, bao gồm cả vòi trứng phải ứ mủ to.  </w:t>
      </w:r>
    </w:p>
    <w:p w14:paraId="25369E6B" w14:textId="77777777" w:rsidR="00C15F5E" w:rsidRP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Vòi trứng trái ứ mủ to.</w:t>
      </w:r>
    </w:p>
    <w:p w14:paraId="315153BA" w14:textId="77777777" w:rsidR="00C15F5E" w:rsidRPr="00C15F5E" w:rsidRDefault="00C15F5E" w:rsidP="00C15F5E">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 xml:space="preserve">Quyết định: </w:t>
      </w:r>
    </w:p>
    <w:p w14:paraId="03D6E6A1" w14:textId="77777777" w:rsidR="006251BD" w:rsidRDefault="006251BD" w:rsidP="00C15F5E">
      <w:pPr>
        <w:pStyle w:val="BodyText"/>
        <w:numPr>
          <w:ilvl w:val="0"/>
          <w:numId w:val="10"/>
        </w:numPr>
        <w:snapToGrid w:val="0"/>
        <w:spacing w:line="240" w:lineRule="auto"/>
        <w:jc w:val="both"/>
        <w:rPr>
          <w:rFonts w:ascii="Times New Roman" w:hAnsi="Times New Roman" w:cs="Times New Roman"/>
          <w:i/>
          <w:sz w:val="20"/>
          <w:szCs w:val="20"/>
        </w:rPr>
      </w:pPr>
      <w:r>
        <w:rPr>
          <w:rFonts w:ascii="Times New Roman" w:hAnsi="Times New Roman" w:cs="Times New Roman"/>
          <w:i/>
          <w:sz w:val="20"/>
          <w:szCs w:val="20"/>
        </w:rPr>
        <w:t>Gỡ dính.</w:t>
      </w:r>
    </w:p>
    <w:p w14:paraId="1E3831F2" w14:textId="77777777" w:rsidR="00C15F5E" w:rsidRPr="00C15F5E" w:rsidRDefault="006251BD" w:rsidP="00C15F5E">
      <w:pPr>
        <w:pStyle w:val="BodyText"/>
        <w:numPr>
          <w:ilvl w:val="0"/>
          <w:numId w:val="10"/>
        </w:numPr>
        <w:snapToGrid w:val="0"/>
        <w:spacing w:line="240" w:lineRule="auto"/>
        <w:jc w:val="both"/>
        <w:rPr>
          <w:rFonts w:ascii="Times New Roman" w:hAnsi="Times New Roman" w:cs="Times New Roman"/>
          <w:i/>
          <w:sz w:val="20"/>
          <w:szCs w:val="20"/>
        </w:rPr>
      </w:pPr>
      <w:r>
        <w:rPr>
          <w:rFonts w:ascii="Times New Roman" w:hAnsi="Times New Roman" w:cs="Times New Roman"/>
          <w:i/>
          <w:sz w:val="20"/>
          <w:szCs w:val="20"/>
        </w:rPr>
        <w:t>C</w:t>
      </w:r>
      <w:r w:rsidR="00C15F5E" w:rsidRPr="00C15F5E">
        <w:rPr>
          <w:rFonts w:ascii="Times New Roman" w:hAnsi="Times New Roman" w:cs="Times New Roman"/>
          <w:i/>
          <w:sz w:val="20"/>
          <w:szCs w:val="20"/>
        </w:rPr>
        <w:t xml:space="preserve">ắt phần phụ phải. </w:t>
      </w:r>
    </w:p>
    <w:p w14:paraId="0846EF6D" w14:textId="77777777" w:rsidR="00C15F5E" w:rsidRPr="00C15F5E" w:rsidRDefault="00C15F5E" w:rsidP="00C15F5E">
      <w:pPr>
        <w:pStyle w:val="BodyText"/>
        <w:numPr>
          <w:ilvl w:val="0"/>
          <w:numId w:val="10"/>
        </w:numPr>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Cắt vòi trứng trái.</w:t>
      </w:r>
    </w:p>
    <w:p w14:paraId="5DD03885" w14:textId="77777777" w:rsidR="00C15F5E" w:rsidRPr="00C15F5E" w:rsidRDefault="00C15F5E" w:rsidP="00C15F5E">
      <w:pPr>
        <w:pStyle w:val="BodyText"/>
        <w:numPr>
          <w:ilvl w:val="0"/>
          <w:numId w:val="10"/>
        </w:numPr>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Rửa sạch, dẫ</w:t>
      </w:r>
      <w:r>
        <w:rPr>
          <w:rFonts w:ascii="Times New Roman" w:hAnsi="Times New Roman" w:cs="Times New Roman"/>
          <w:i/>
          <w:sz w:val="20"/>
          <w:szCs w:val="20"/>
        </w:rPr>
        <w:t>n lưu.</w:t>
      </w:r>
    </w:p>
    <w:p w14:paraId="41F26000" w14:textId="77777777" w:rsidR="00C15F5E" w:rsidRPr="00C15F5E" w:rsidRDefault="00C15F5E"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17</w:t>
      </w:r>
      <w:r w:rsidRPr="00C15F5E">
        <w:rPr>
          <w:rFonts w:ascii="Times New Roman" w:hAnsi="Times New Roman" w:cs="Times New Roman"/>
          <w:sz w:val="20"/>
          <w:szCs w:val="20"/>
          <w:u w:val="single"/>
          <w:vertAlign w:val="superscript"/>
        </w:rPr>
        <w:t>00</w:t>
      </w:r>
      <w:r>
        <w:rPr>
          <w:rFonts w:ascii="Times New Roman" w:hAnsi="Times New Roman" w:cs="Times New Roman"/>
          <w:sz w:val="20"/>
          <w:szCs w:val="20"/>
        </w:rPr>
        <w:t>: Cuộc mổ kết thúc</w:t>
      </w:r>
      <w:r w:rsidR="006251BD">
        <w:rPr>
          <w:rFonts w:ascii="Times New Roman" w:hAnsi="Times New Roman" w:cs="Times New Roman"/>
          <w:sz w:val="20"/>
          <w:szCs w:val="20"/>
        </w:rPr>
        <w:t>”</w:t>
      </w:r>
      <w:r>
        <w:rPr>
          <w:rFonts w:ascii="Times New Roman" w:hAnsi="Times New Roman" w:cs="Times New Roman"/>
          <w:sz w:val="20"/>
          <w:szCs w:val="20"/>
        </w:rPr>
        <w:t>.</w:t>
      </w:r>
    </w:p>
    <w:p w14:paraId="088CFA42" w14:textId="77777777" w:rsidR="00AE6B0A" w:rsidRDefault="00C15F5E"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w:t>
      </w:r>
    </w:p>
    <w:p w14:paraId="33DB7F5D" w14:textId="77777777" w:rsidR="00C15F5E" w:rsidRDefault="00C15F5E" w:rsidP="00AE6B0A">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Đúng, cuộc mổ đã kết thúc, nhưng với Trinh, câu chuyện dường như vẫn còn chưa kết thúc… </w:t>
      </w:r>
    </w:p>
    <w:p w14:paraId="3DEEC669" w14:textId="77777777" w:rsidR="00AE6B0A" w:rsidRPr="00213DEB" w:rsidRDefault="00AE6B0A" w:rsidP="00AE6B0A">
      <w:pPr>
        <w:pStyle w:val="BodyText"/>
        <w:snapToGrid w:val="0"/>
        <w:spacing w:line="240" w:lineRule="auto"/>
        <w:jc w:val="both"/>
        <w:rPr>
          <w:rFonts w:ascii="Times New Roman" w:hAnsi="Times New Roman" w:cs="Times New Roman"/>
          <w:sz w:val="20"/>
          <w:szCs w:val="20"/>
          <w:lang w:val="vi-VN"/>
        </w:rPr>
      </w:pPr>
    </w:p>
    <w:p w14:paraId="3656B9AB" w14:textId="77777777" w:rsidR="00F26D9E" w:rsidRPr="00213DEB" w:rsidRDefault="00F26D9E" w:rsidP="00904090">
      <w:pPr>
        <w:pStyle w:val="BodyText"/>
        <w:snapToGrid w:val="0"/>
        <w:spacing w:line="240" w:lineRule="auto"/>
        <w:jc w:val="both"/>
        <w:rPr>
          <w:rFonts w:ascii="Times New Roman" w:hAnsi="Times New Roman" w:cs="Times New Roman"/>
          <w:sz w:val="20"/>
          <w:szCs w:val="20"/>
          <w:lang w:val="vi-VN"/>
        </w:rPr>
      </w:pPr>
    </w:p>
    <w:p w14:paraId="45FB0818" w14:textId="77777777" w:rsidR="00F26D9E" w:rsidRPr="00213DEB" w:rsidRDefault="00F26D9E" w:rsidP="00904090">
      <w:pPr>
        <w:pStyle w:val="BodyText"/>
        <w:snapToGrid w:val="0"/>
        <w:spacing w:line="240" w:lineRule="auto"/>
        <w:jc w:val="both"/>
        <w:rPr>
          <w:rFonts w:ascii="Times New Roman" w:hAnsi="Times New Roman" w:cs="Times New Roman"/>
          <w:sz w:val="20"/>
          <w:szCs w:val="20"/>
          <w:lang w:val="vi-VN"/>
        </w:rPr>
      </w:pPr>
    </w:p>
    <w:sectPr w:rsidR="00F26D9E" w:rsidRPr="00213DEB" w:rsidSect="006E1B6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725AE" w14:textId="77777777" w:rsidR="008D142E" w:rsidRDefault="008D142E" w:rsidP="006E1B63">
      <w:pPr>
        <w:spacing w:after="0" w:line="240" w:lineRule="auto"/>
      </w:pPr>
      <w:r>
        <w:separator/>
      </w:r>
    </w:p>
  </w:endnote>
  <w:endnote w:type="continuationSeparator" w:id="0">
    <w:p w14:paraId="73B1767A" w14:textId="77777777" w:rsidR="008D142E" w:rsidRDefault="008D142E" w:rsidP="006E1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B1B48" w14:textId="77777777" w:rsidR="006E1B63" w:rsidRPr="006E1B63" w:rsidRDefault="006E1B63" w:rsidP="006E1B63">
    <w:pPr>
      <w:pStyle w:val="BodyText"/>
      <w:pBdr>
        <w:top w:val="single" w:sz="4" w:space="1" w:color="auto"/>
      </w:pBdr>
      <w:rPr>
        <w:rFonts w:ascii="Times New Roman" w:hAnsi="Times New Roman" w:cs="Times New Roman"/>
        <w:i/>
        <w:iCs/>
        <w:sz w:val="20"/>
        <w:szCs w:val="20"/>
      </w:rPr>
    </w:pPr>
    <w:r w:rsidRPr="006E1B63">
      <w:rPr>
        <w:rFonts w:ascii="Times New Roman" w:hAnsi="Times New Roman" w:cs="Times New Roman"/>
        <w:i/>
        <w:iCs/>
        <w:sz w:val="20"/>
        <w:szCs w:val="20"/>
      </w:rPr>
      <w:t xml:space="preserve">© </w:t>
    </w:r>
    <w:r>
      <w:rPr>
        <w:rFonts w:ascii="Times New Roman" w:hAnsi="Times New Roman" w:cs="Times New Roman"/>
        <w:i/>
        <w:iCs/>
        <w:sz w:val="20"/>
        <w:szCs w:val="20"/>
      </w:rPr>
      <w:t>2020</w:t>
    </w:r>
    <w:r w:rsidRPr="006E1B63">
      <w:rPr>
        <w:rFonts w:ascii="Times New Roman" w:hAnsi="Times New Roman" w:cs="Times New Roman"/>
        <w:i/>
        <w:iCs/>
        <w:sz w:val="20"/>
        <w:szCs w:val="20"/>
      </w:rPr>
      <w:t>. Bộ môn Phụ Sản, Đại học Y Dược TP.HCM. Tác giả giữ bản quyền.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ADEA0" w14:textId="77777777" w:rsidR="008D142E" w:rsidRDefault="008D142E" w:rsidP="006E1B63">
      <w:pPr>
        <w:spacing w:after="0" w:line="240" w:lineRule="auto"/>
      </w:pPr>
      <w:r>
        <w:separator/>
      </w:r>
    </w:p>
  </w:footnote>
  <w:footnote w:type="continuationSeparator" w:id="0">
    <w:p w14:paraId="212EEBA0" w14:textId="77777777" w:rsidR="008D142E" w:rsidRDefault="008D142E" w:rsidP="006E1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4832F" w14:textId="77777777" w:rsidR="006E1B63" w:rsidRPr="006E1B63" w:rsidRDefault="00EA5460" w:rsidP="006E1B63">
    <w:pPr>
      <w:pStyle w:val="Header"/>
      <w:pBdr>
        <w:bottom w:val="single" w:sz="4" w:space="1" w:color="auto"/>
      </w:pBdr>
      <w:rPr>
        <w:rFonts w:ascii="Times New Roman" w:hAnsi="Times New Roman" w:cs="Times New Roman"/>
        <w:i/>
        <w:iCs/>
        <w:sz w:val="20"/>
        <w:szCs w:val="20"/>
      </w:rPr>
    </w:pPr>
    <w:r>
      <w:rPr>
        <w:rFonts w:ascii="Times New Roman" w:hAnsi="Times New Roman" w:cs="Times New Roman"/>
        <w:i/>
        <w:iCs/>
        <w:sz w:val="20"/>
        <w:szCs w:val="20"/>
      </w:rPr>
      <w:t>Chúng tôi chỉ có một con đường…</w:t>
    </w:r>
  </w:p>
  <w:p w14:paraId="4B99056E" w14:textId="77777777" w:rsidR="006E1B63" w:rsidRDefault="006E1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AF116E"/>
    <w:multiLevelType w:val="hybridMultilevel"/>
    <w:tmpl w:val="AFBA1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75D"/>
    <w:rsid w:val="00034616"/>
    <w:rsid w:val="0006063C"/>
    <w:rsid w:val="0015074B"/>
    <w:rsid w:val="00187440"/>
    <w:rsid w:val="001B5307"/>
    <w:rsid w:val="00213DEB"/>
    <w:rsid w:val="00253837"/>
    <w:rsid w:val="0029639D"/>
    <w:rsid w:val="003267F0"/>
    <w:rsid w:val="00326F90"/>
    <w:rsid w:val="003C3B55"/>
    <w:rsid w:val="004F27A5"/>
    <w:rsid w:val="004F5956"/>
    <w:rsid w:val="00537850"/>
    <w:rsid w:val="006251BD"/>
    <w:rsid w:val="006B1411"/>
    <w:rsid w:val="006E1B63"/>
    <w:rsid w:val="007067AE"/>
    <w:rsid w:val="00734B30"/>
    <w:rsid w:val="007372B9"/>
    <w:rsid w:val="007372F0"/>
    <w:rsid w:val="00765C76"/>
    <w:rsid w:val="007A6B77"/>
    <w:rsid w:val="008D142E"/>
    <w:rsid w:val="00904090"/>
    <w:rsid w:val="00947211"/>
    <w:rsid w:val="00985232"/>
    <w:rsid w:val="009A5B44"/>
    <w:rsid w:val="009D24D7"/>
    <w:rsid w:val="00A60ED1"/>
    <w:rsid w:val="00AA1D8D"/>
    <w:rsid w:val="00AE6B0A"/>
    <w:rsid w:val="00B47730"/>
    <w:rsid w:val="00B71CA4"/>
    <w:rsid w:val="00BA1C1D"/>
    <w:rsid w:val="00BD4FB8"/>
    <w:rsid w:val="00C032E5"/>
    <w:rsid w:val="00C15F5E"/>
    <w:rsid w:val="00C2216E"/>
    <w:rsid w:val="00C501C7"/>
    <w:rsid w:val="00CB0664"/>
    <w:rsid w:val="00D62C65"/>
    <w:rsid w:val="00D8177B"/>
    <w:rsid w:val="00E044A1"/>
    <w:rsid w:val="00E13251"/>
    <w:rsid w:val="00E23216"/>
    <w:rsid w:val="00E76FA5"/>
    <w:rsid w:val="00EA5460"/>
    <w:rsid w:val="00EC194F"/>
    <w:rsid w:val="00ED5191"/>
    <w:rsid w:val="00F26D9E"/>
    <w:rsid w:val="00F521E3"/>
    <w:rsid w:val="00FC693F"/>
    <w:rsid w:val="00FF27C8"/>
    <w:rsid w:val="1D6B6EB6"/>
    <w:rsid w:val="21C7A478"/>
    <w:rsid w:val="33CBBA90"/>
    <w:rsid w:val="5C0C2F01"/>
    <w:rsid w:val="7F831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7D9BF"/>
  <w14:defaultImageDpi w14:val="300"/>
  <w15:docId w15:val="{0BADE99B-2F31-4156-ABDC-3E23B6CC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Microsoft YaHei" w:eastAsia="Microsoft YaHei" w:hAnsi="Microsoft YaHe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2321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216"/>
    <w:rPr>
      <w:rFonts w:ascii="Times New Roman" w:eastAsia="Microsoft YaHei" w:hAnsi="Times New Roman" w:cs="Times New Roman"/>
      <w:sz w:val="18"/>
      <w:szCs w:val="18"/>
    </w:rPr>
  </w:style>
  <w:style w:type="character" w:customStyle="1" w:styleId="st">
    <w:name w:val="st"/>
    <w:basedOn w:val="DefaultParagraphFont"/>
    <w:rsid w:val="00C15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BFE57CB1B11440BCD12107BCD10307" ma:contentTypeVersion="9" ma:contentTypeDescription="Create a new document." ma:contentTypeScope="" ma:versionID="dafdcc822782ef86f206c42b0c0563f9">
  <xsd:schema xmlns:xsd="http://www.w3.org/2001/XMLSchema" xmlns:xs="http://www.w3.org/2001/XMLSchema" xmlns:p="http://schemas.microsoft.com/office/2006/metadata/properties" xmlns:ns2="d62cfb88-c9f5-440a-a294-7d451f7acc2d" xmlns:ns3="6974661b-99c1-42b6-9a95-0adf6dbf3e8c" targetNamespace="http://schemas.microsoft.com/office/2006/metadata/properties" ma:root="true" ma:fieldsID="1d500e77ecf6c1035c02d942f2fbc05f" ns2:_="" ns3:_="">
    <xsd:import namespace="d62cfb88-c9f5-440a-a294-7d451f7acc2d"/>
    <xsd:import namespace="6974661b-99c1-42b6-9a95-0adf6dbf3e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cfb88-c9f5-440a-a294-7d451f7ac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4661b-99c1-42b6-9a95-0adf6dbf3e8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C6EED-BB3F-4125-B5A3-A1A9B3DF67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1351C1-F6EA-4834-B33E-AC9535B5E34D}">
  <ds:schemaRefs>
    <ds:schemaRef ds:uri="http://schemas.microsoft.com/sharepoint/v3/contenttype/forms"/>
  </ds:schemaRefs>
</ds:datastoreItem>
</file>

<file path=customXml/itemProps3.xml><?xml version="1.0" encoding="utf-8"?>
<ds:datastoreItem xmlns:ds="http://schemas.openxmlformats.org/officeDocument/2006/customXml" ds:itemID="{25804835-059D-4617-B01F-A75026669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cfb88-c9f5-440a-a294-7d451f7acc2d"/>
    <ds:schemaRef ds:uri="6974661b-99c1-42b6-9a95-0adf6dbf3e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F6A4EF-9A7E-4CD1-A395-F015B721D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Truong Thi Minh Thu</cp:lastModifiedBy>
  <cp:revision>21</cp:revision>
  <cp:lastPrinted>2020-05-07T05:38:00Z</cp:lastPrinted>
  <dcterms:created xsi:type="dcterms:W3CDTF">2020-05-07T01:30:00Z</dcterms:created>
  <dcterms:modified xsi:type="dcterms:W3CDTF">2020-12-18T08:43:00Z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0x0101009CBFE57CB1B11440BCD12107BCD10307</vt:lpwstr>
  </property>
</Properties>
</file>