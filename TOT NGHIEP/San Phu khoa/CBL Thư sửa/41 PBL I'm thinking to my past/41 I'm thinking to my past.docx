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3CB9B"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t>Phần I</w:t>
      </w:r>
      <w:r w:rsidRPr="00D0084A">
        <w:rPr>
          <w:rFonts w:ascii="Times New Roman" w:hAnsi="Times New Roman" w:cs="Times New Roman"/>
          <w:b/>
        </w:rPr>
        <w:tab/>
        <w:t>Trang 1</w:t>
      </w:r>
    </w:p>
    <w:p w14:paraId="6BF3CB9C" w14:textId="77777777" w:rsidR="005D2DF7" w:rsidRPr="00D0084A" w:rsidRDefault="00FE2713" w:rsidP="00D0084A">
      <w:pPr>
        <w:pStyle w:val="BodyText"/>
        <w:spacing w:line="240" w:lineRule="auto"/>
        <w:jc w:val="both"/>
        <w:rPr>
          <w:rFonts w:ascii="Times New Roman" w:hAnsi="Times New Roman" w:cs="Times New Roman"/>
        </w:rPr>
      </w:pPr>
      <w:r w:rsidRPr="00D0084A">
        <w:rPr>
          <w:rFonts w:ascii="Times New Roman" w:hAnsi="Times New Roman" w:cs="Times New Roman"/>
        </w:rPr>
        <w:t xml:space="preserve">Sáng nay, </w:t>
      </w:r>
      <w:r w:rsidR="003F3145">
        <w:rPr>
          <w:rFonts w:ascii="Times New Roman" w:hAnsi="Times New Roman" w:cs="Times New Roman"/>
        </w:rPr>
        <w:t>Lan</w:t>
      </w:r>
      <w:r w:rsidRPr="00D0084A">
        <w:rPr>
          <w:rFonts w:ascii="Times New Roman" w:hAnsi="Times New Roman" w:cs="Times New Roman"/>
        </w:rPr>
        <w:t>, một nữ nhân viên văn phòng xinh đẹp, 25 tuối, thức dậy với một cảm giác bất an. Lan</w:t>
      </w:r>
      <w:r w:rsidR="00D0084A">
        <w:rPr>
          <w:rFonts w:ascii="Times New Roman" w:hAnsi="Times New Roman" w:cs="Times New Roman"/>
        </w:rPr>
        <w:t xml:space="preserve"> </w:t>
      </w:r>
      <w:r w:rsidRPr="00D0084A">
        <w:rPr>
          <w:rFonts w:ascii="Times New Roman" w:hAnsi="Times New Roman" w:cs="Times New Roman"/>
        </w:rPr>
        <w:t>cảm thấy trong người như có một điều gì rất lạ. Thật ra, cảm giác bất an này đã đeo đuổi theo Lan từ</w:t>
      </w:r>
      <w:r w:rsidR="00D0084A">
        <w:rPr>
          <w:rFonts w:ascii="Times New Roman" w:hAnsi="Times New Roman" w:cs="Times New Roman"/>
        </w:rPr>
        <w:t xml:space="preserve"> </w:t>
      </w:r>
      <w:r w:rsidRPr="00D0084A">
        <w:rPr>
          <w:rFonts w:ascii="Times New Roman" w:hAnsi="Times New Roman" w:cs="Times New Roman"/>
        </w:rPr>
        <w:t>một tuần nay, kể từ khi cô thấy ra huyết bất thường ở âm đạo. Nhưng hôm nay, mọi chuyện dường</w:t>
      </w:r>
      <w:r w:rsidR="00D0084A">
        <w:rPr>
          <w:rFonts w:ascii="Times New Roman" w:hAnsi="Times New Roman" w:cs="Times New Roman"/>
        </w:rPr>
        <w:t xml:space="preserve"> </w:t>
      </w:r>
      <w:r w:rsidRPr="00D0084A">
        <w:rPr>
          <w:rFonts w:ascii="Times New Roman" w:hAnsi="Times New Roman" w:cs="Times New Roman"/>
        </w:rPr>
        <w:t>như có vẻ khác các ngày trước. Lan quyết định tạm dời công việc buổi sáng để đến bệnh viện Phụ</w:t>
      </w:r>
      <w:r w:rsidR="00D0084A">
        <w:rPr>
          <w:rFonts w:ascii="Times New Roman" w:hAnsi="Times New Roman" w:cs="Times New Roman"/>
        </w:rPr>
        <w:t xml:space="preserve"> </w:t>
      </w:r>
      <w:r w:rsidRPr="00D0084A">
        <w:rPr>
          <w:rFonts w:ascii="Times New Roman" w:hAnsi="Times New Roman" w:cs="Times New Roman"/>
        </w:rPr>
        <w:t>Sản Hùng Vương, gần nơi cô làm việc để biết rõ hơn về tình trạng không bình thường này.</w:t>
      </w:r>
    </w:p>
    <w:p w14:paraId="6BF3CB9D" w14:textId="77777777" w:rsidR="005D2DF7" w:rsidRPr="00D0084A" w:rsidRDefault="00FE2713" w:rsidP="00D0084A">
      <w:pPr>
        <w:pStyle w:val="BodyText"/>
        <w:spacing w:line="240" w:lineRule="auto"/>
        <w:jc w:val="both"/>
        <w:rPr>
          <w:rFonts w:ascii="Times New Roman" w:hAnsi="Times New Roman" w:cs="Times New Roman"/>
        </w:rPr>
      </w:pPr>
      <w:r w:rsidRPr="00D0084A">
        <w:rPr>
          <w:rFonts w:ascii="Times New Roman" w:hAnsi="Times New Roman" w:cs="Times New Roman"/>
        </w:rPr>
        <w:t>Tại bệnh viện, Lan được tiếp nhận vào phòng khám phụ khoa. Ở đó, Lan gặp bác sĩ Thủy, phụ trách</w:t>
      </w:r>
      <w:r w:rsidR="00D0084A">
        <w:rPr>
          <w:rFonts w:ascii="Times New Roman" w:hAnsi="Times New Roman" w:cs="Times New Roman"/>
        </w:rPr>
        <w:t xml:space="preserve"> </w:t>
      </w:r>
      <w:r w:rsidRPr="00D0084A">
        <w:rPr>
          <w:rFonts w:ascii="Times New Roman" w:hAnsi="Times New Roman" w:cs="Times New Roman"/>
        </w:rPr>
        <w:t>phòng khám hôm nay. Cuộc trò chuyện diễn ra trong bầu không khí cởi mở, tạo điều kiện cho Lan</w:t>
      </w:r>
      <w:r w:rsidR="00D0084A">
        <w:rPr>
          <w:rFonts w:ascii="Times New Roman" w:hAnsi="Times New Roman" w:cs="Times New Roman"/>
        </w:rPr>
        <w:t xml:space="preserve"> </w:t>
      </w:r>
      <w:r w:rsidRPr="00D0084A">
        <w:rPr>
          <w:rFonts w:ascii="Times New Roman" w:hAnsi="Times New Roman" w:cs="Times New Roman"/>
        </w:rPr>
        <w:t>bộc bạch với bác sĩ Thủy những lo lắng của mình.</w:t>
      </w:r>
    </w:p>
    <w:p w14:paraId="6BF3CB9E"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có thể nói cho chị nghe về lý do em đến tìm chị không?</w:t>
      </w:r>
      <w:r>
        <w:rPr>
          <w:rFonts w:ascii="Times New Roman" w:hAnsi="Times New Roman" w:cs="Times New Roman"/>
          <w:i/>
        </w:rPr>
        <w:t xml:space="preserve">” </w:t>
      </w:r>
      <w:r w:rsidRPr="005C502E">
        <w:rPr>
          <w:rFonts w:ascii="Times New Roman" w:hAnsi="Times New Roman" w:cs="Times New Roman"/>
        </w:rPr>
        <w:t>Thủy hỏi Lan</w:t>
      </w:r>
      <w:r>
        <w:rPr>
          <w:rFonts w:ascii="Times New Roman" w:hAnsi="Times New Roman" w:cs="Times New Roman"/>
        </w:rPr>
        <w:t>.</w:t>
      </w:r>
    </w:p>
    <w:p w14:paraId="6BF3CB9F" w14:textId="77777777" w:rsidR="005D2DF7" w:rsidRPr="005C502E" w:rsidRDefault="005C502E" w:rsidP="00D0084A">
      <w:pPr>
        <w:pStyle w:val="BodyText"/>
        <w:spacing w:line="240" w:lineRule="auto"/>
        <w:jc w:val="both"/>
        <w:rPr>
          <w:rFonts w:ascii="Times New Roman" w:hAnsi="Times New Roman" w:cs="Times New Roman"/>
        </w:rPr>
      </w:pPr>
      <w:r>
        <w:rPr>
          <w:rFonts w:ascii="Times New Roman" w:hAnsi="Times New Roman" w:cs="Times New Roman"/>
          <w:i/>
        </w:rPr>
        <w:t>“</w:t>
      </w:r>
      <w:r w:rsidR="00FE2713" w:rsidRPr="005C502E">
        <w:rPr>
          <w:rFonts w:ascii="Times New Roman" w:hAnsi="Times New Roman" w:cs="Times New Roman"/>
          <w:i/>
        </w:rPr>
        <w:t xml:space="preserve">Em bị chảy máu âm đạo, chị ạ. Cũng được </w:t>
      </w:r>
      <w:r w:rsidR="00FE2713" w:rsidRPr="007D0AC6">
        <w:rPr>
          <w:rFonts w:ascii="Times New Roman" w:hAnsi="Times New Roman" w:cs="Times New Roman"/>
          <w:i/>
          <w:highlight w:val="yellow"/>
        </w:rPr>
        <w:t>một tuần nay</w:t>
      </w:r>
      <w:r w:rsidR="00FE2713" w:rsidRPr="005C502E">
        <w:rPr>
          <w:rFonts w:ascii="Times New Roman" w:hAnsi="Times New Roman" w:cs="Times New Roman"/>
          <w:i/>
        </w:rPr>
        <w:t xml:space="preserve"> rồi. Kinh nguyệt của em trước nay rất đều,</w:t>
      </w:r>
      <w:r w:rsidR="00D0084A" w:rsidRPr="005C502E">
        <w:rPr>
          <w:rFonts w:ascii="Times New Roman" w:hAnsi="Times New Roman" w:cs="Times New Roman"/>
          <w:i/>
        </w:rPr>
        <w:t xml:space="preserve"> </w:t>
      </w:r>
      <w:r w:rsidR="00FE2713" w:rsidRPr="005C502E">
        <w:rPr>
          <w:rFonts w:ascii="Times New Roman" w:hAnsi="Times New Roman" w:cs="Times New Roman"/>
          <w:i/>
        </w:rPr>
        <w:t>cứ đúng ngày là có, và mỗi lần như vậy 3 ngày là sạch hẳn. So với hồi tháng trước, tháng này kỳ kinh</w:t>
      </w:r>
      <w:r w:rsidR="00D0084A" w:rsidRPr="005C502E">
        <w:rPr>
          <w:rFonts w:ascii="Times New Roman" w:hAnsi="Times New Roman" w:cs="Times New Roman"/>
          <w:i/>
        </w:rPr>
        <w:t xml:space="preserve"> </w:t>
      </w:r>
      <w:r w:rsidR="00FE2713" w:rsidRPr="005C502E">
        <w:rPr>
          <w:rFonts w:ascii="Times New Roman" w:hAnsi="Times New Roman" w:cs="Times New Roman"/>
          <w:i/>
        </w:rPr>
        <w:t xml:space="preserve">của em bị </w:t>
      </w:r>
      <w:r w:rsidR="00FE2713" w:rsidRPr="007D0AC6">
        <w:rPr>
          <w:rFonts w:ascii="Times New Roman" w:hAnsi="Times New Roman" w:cs="Times New Roman"/>
          <w:i/>
          <w:highlight w:val="yellow"/>
        </w:rPr>
        <w:t>trễ 6-7</w:t>
      </w:r>
      <w:r w:rsidR="00FE2713" w:rsidRPr="005C502E">
        <w:rPr>
          <w:rFonts w:ascii="Times New Roman" w:hAnsi="Times New Roman" w:cs="Times New Roman"/>
          <w:i/>
        </w:rPr>
        <w:t xml:space="preserve"> ngày gì đó, rồi bỗng dưng em bị ra máu. Thoạt đầu, em cứ nghĩ nó là kinh, nhưng</w:t>
      </w:r>
      <w:r w:rsidR="00D0084A" w:rsidRPr="005C502E">
        <w:rPr>
          <w:rFonts w:ascii="Times New Roman" w:hAnsi="Times New Roman" w:cs="Times New Roman"/>
          <w:i/>
        </w:rPr>
        <w:t xml:space="preserve"> </w:t>
      </w:r>
      <w:r w:rsidR="00FE2713" w:rsidRPr="005C502E">
        <w:rPr>
          <w:rFonts w:ascii="Times New Roman" w:hAnsi="Times New Roman" w:cs="Times New Roman"/>
          <w:i/>
        </w:rPr>
        <w:t>sau đó, chờ mãi mà không thấy ra máu như kinh, thay vào đó chỉ là những vệt màu đen sẫm, dính</w:t>
      </w:r>
      <w:r w:rsidR="00D0084A" w:rsidRPr="005C502E">
        <w:rPr>
          <w:rFonts w:ascii="Times New Roman" w:hAnsi="Times New Roman" w:cs="Times New Roman"/>
          <w:i/>
        </w:rPr>
        <w:t xml:space="preserve"> </w:t>
      </w:r>
      <w:r w:rsidR="00FE2713" w:rsidRPr="005C502E">
        <w:rPr>
          <w:rFonts w:ascii="Times New Roman" w:hAnsi="Times New Roman" w:cs="Times New Roman"/>
          <w:i/>
        </w:rPr>
        <w:t>quần lót. Thấy lạ, em cũng cổ gắng chờ xem nó có tự hết không nhưng sao tình trạng này cứ kéo dài</w:t>
      </w:r>
      <w:r w:rsidR="00D0084A" w:rsidRPr="005C502E">
        <w:rPr>
          <w:rFonts w:ascii="Times New Roman" w:hAnsi="Times New Roman" w:cs="Times New Roman"/>
          <w:i/>
        </w:rPr>
        <w:t xml:space="preserve"> </w:t>
      </w:r>
      <w:r w:rsidR="00FE2713" w:rsidRPr="005C502E">
        <w:rPr>
          <w:rFonts w:ascii="Times New Roman" w:hAnsi="Times New Roman" w:cs="Times New Roman"/>
          <w:i/>
        </w:rPr>
        <w:t>mãi, em lo quá!</w:t>
      </w:r>
      <w:r>
        <w:rPr>
          <w:rFonts w:ascii="Times New Roman" w:hAnsi="Times New Roman" w:cs="Times New Roman"/>
          <w:i/>
        </w:rPr>
        <w:t xml:space="preserve">” </w:t>
      </w:r>
      <w:r w:rsidRPr="005C502E">
        <w:rPr>
          <w:rFonts w:ascii="Times New Roman" w:hAnsi="Times New Roman" w:cs="Times New Roman"/>
        </w:rPr>
        <w:t>Lan đáp</w:t>
      </w:r>
      <w:r>
        <w:rPr>
          <w:rFonts w:ascii="Times New Roman" w:hAnsi="Times New Roman" w:cs="Times New Roman"/>
        </w:rPr>
        <w:t>.</w:t>
      </w:r>
    </w:p>
    <w:p w14:paraId="6BF3CBA0"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có thể kế cho chị nghe thêm về tình trạng gia đình của em không?</w:t>
      </w:r>
      <w:r>
        <w:rPr>
          <w:rFonts w:ascii="Times New Roman" w:hAnsi="Times New Roman" w:cs="Times New Roman"/>
          <w:i/>
        </w:rPr>
        <w:t xml:space="preserve">” </w:t>
      </w:r>
      <w:r w:rsidRPr="005C502E">
        <w:rPr>
          <w:rFonts w:ascii="Times New Roman" w:hAnsi="Times New Roman" w:cs="Times New Roman"/>
        </w:rPr>
        <w:t xml:space="preserve">Thủy </w:t>
      </w:r>
      <w:r>
        <w:rPr>
          <w:rFonts w:ascii="Times New Roman" w:hAnsi="Times New Roman" w:cs="Times New Roman"/>
        </w:rPr>
        <w:t xml:space="preserve">tiếp tục </w:t>
      </w:r>
      <w:r w:rsidRPr="005C502E">
        <w:rPr>
          <w:rFonts w:ascii="Times New Roman" w:hAnsi="Times New Roman" w:cs="Times New Roman"/>
        </w:rPr>
        <w:t>hỏi Lan</w:t>
      </w:r>
      <w:r>
        <w:rPr>
          <w:rFonts w:ascii="Times New Roman" w:hAnsi="Times New Roman" w:cs="Times New Roman"/>
        </w:rPr>
        <w:t>.</w:t>
      </w:r>
    </w:p>
    <w:p w14:paraId="6BF3CBA1"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lập gia đình đã một năm rồi, chị ạ. Thật sự mà nói, vì chúng em đang gặp vài rắc r</w:t>
      </w:r>
      <w:r w:rsidR="0054295C">
        <w:rPr>
          <w:rFonts w:ascii="Times New Roman" w:hAnsi="Times New Roman" w:cs="Times New Roman"/>
          <w:i/>
        </w:rPr>
        <w:t>ố</w:t>
      </w:r>
      <w:r w:rsidR="00FE2713" w:rsidRPr="005C502E">
        <w:rPr>
          <w:rFonts w:ascii="Times New Roman" w:hAnsi="Times New Roman" w:cs="Times New Roman"/>
          <w:i/>
        </w:rPr>
        <w:t>i trong cuộc</w:t>
      </w:r>
      <w:r w:rsidR="00D0084A" w:rsidRPr="005C502E">
        <w:rPr>
          <w:rFonts w:ascii="Times New Roman" w:hAnsi="Times New Roman" w:cs="Times New Roman"/>
          <w:i/>
        </w:rPr>
        <w:t xml:space="preserve"> </w:t>
      </w:r>
      <w:r w:rsidR="00FE2713" w:rsidRPr="005C502E">
        <w:rPr>
          <w:rFonts w:ascii="Times New Roman" w:hAnsi="Times New Roman" w:cs="Times New Roman"/>
          <w:i/>
        </w:rPr>
        <w:t>sống vợ chồng nên em quyết định chưa có em bé cho đến khi mọi chuyện yên ổn. Sau khi cưới, em</w:t>
      </w:r>
      <w:r w:rsidR="00D0084A" w:rsidRPr="005C502E">
        <w:rPr>
          <w:rFonts w:ascii="Times New Roman" w:hAnsi="Times New Roman" w:cs="Times New Roman"/>
          <w:i/>
        </w:rPr>
        <w:t xml:space="preserve"> </w:t>
      </w:r>
      <w:r w:rsidR="00FE2713" w:rsidRPr="005C502E">
        <w:rPr>
          <w:rFonts w:ascii="Times New Roman" w:hAnsi="Times New Roman" w:cs="Times New Roman"/>
          <w:i/>
        </w:rPr>
        <w:t>có thai một lần, nhưng em đã tự quyết định đi hút bỏ thai do anh nhà em không được đứng đắn cho</w:t>
      </w:r>
      <w:r w:rsidR="00D0084A" w:rsidRPr="005C502E">
        <w:rPr>
          <w:rFonts w:ascii="Times New Roman" w:hAnsi="Times New Roman" w:cs="Times New Roman"/>
          <w:i/>
        </w:rPr>
        <w:t xml:space="preserve"> </w:t>
      </w:r>
      <w:r w:rsidR="00FE2713" w:rsidRPr="005C502E">
        <w:rPr>
          <w:rFonts w:ascii="Times New Roman" w:hAnsi="Times New Roman" w:cs="Times New Roman"/>
          <w:i/>
        </w:rPr>
        <w:t>lắm chị ạ, cứ dây dưa mãi với đám gái bia ôm. Em lại không biết làm sao để tránh thai có hiệu quả</w:t>
      </w:r>
      <w:r>
        <w:rPr>
          <w:rFonts w:ascii="Times New Roman" w:hAnsi="Times New Roman" w:cs="Times New Roman"/>
          <w:i/>
        </w:rPr>
        <w:t>”</w:t>
      </w:r>
      <w:r w:rsidR="00FE2713" w:rsidRPr="005C502E">
        <w:rPr>
          <w:rFonts w:ascii="Times New Roman" w:hAnsi="Times New Roman" w:cs="Times New Roman"/>
          <w:i/>
        </w:rPr>
        <w:t>.</w:t>
      </w:r>
    </w:p>
    <w:p w14:paraId="6BF3CBA2" w14:textId="77777777" w:rsidR="005D2DF7" w:rsidRPr="00D0084A" w:rsidRDefault="005C502E" w:rsidP="00D0084A">
      <w:pPr>
        <w:pStyle w:val="BodyText"/>
        <w:spacing w:line="240" w:lineRule="auto"/>
        <w:jc w:val="both"/>
        <w:rPr>
          <w:rFonts w:ascii="Times New Roman" w:hAnsi="Times New Roman" w:cs="Times New Roman"/>
        </w:rPr>
      </w:pPr>
      <w:r>
        <w:rPr>
          <w:rFonts w:ascii="Times New Roman" w:hAnsi="Times New Roman" w:cs="Times New Roman"/>
          <w:i/>
        </w:rPr>
        <w:t>“</w:t>
      </w:r>
      <w:r w:rsidR="00FE2713" w:rsidRPr="005C502E">
        <w:rPr>
          <w:rFonts w:ascii="Times New Roman" w:hAnsi="Times New Roman" w:cs="Times New Roman"/>
          <w:i/>
        </w:rPr>
        <w:t>Vì thế, em tự quyết định tránh thai bằng cách dùng thuốc mỗi lúc hai vợ chồng gần nhau. Tháng này</w:t>
      </w:r>
      <w:r w:rsidR="00D0084A" w:rsidRPr="005C502E">
        <w:rPr>
          <w:rFonts w:ascii="Times New Roman" w:hAnsi="Times New Roman" w:cs="Times New Roman"/>
          <w:i/>
        </w:rPr>
        <w:t xml:space="preserve"> </w:t>
      </w:r>
      <w:r w:rsidR="00FE2713" w:rsidRPr="005C502E">
        <w:rPr>
          <w:rFonts w:ascii="Times New Roman" w:hAnsi="Times New Roman" w:cs="Times New Roman"/>
          <w:i/>
        </w:rPr>
        <w:t>em đã uống tổng cộng 3 lần rồi!</w:t>
      </w:r>
      <w:r>
        <w:rPr>
          <w:rFonts w:ascii="Times New Roman" w:hAnsi="Times New Roman" w:cs="Times New Roman"/>
          <w:i/>
        </w:rPr>
        <w:t xml:space="preserve">” </w:t>
      </w:r>
      <w:r w:rsidRPr="005C502E">
        <w:rPr>
          <w:rFonts w:ascii="Times New Roman" w:hAnsi="Times New Roman" w:cs="Times New Roman"/>
        </w:rPr>
        <w:t xml:space="preserve">Lan </w:t>
      </w:r>
      <w:r>
        <w:rPr>
          <w:rFonts w:ascii="Times New Roman" w:hAnsi="Times New Roman" w:cs="Times New Roman"/>
        </w:rPr>
        <w:t>bộc bạch.</w:t>
      </w:r>
    </w:p>
    <w:p w14:paraId="6BF3CBA3"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có thấy thêm bất thường nào khác không?</w:t>
      </w:r>
      <w:r>
        <w:rPr>
          <w:rFonts w:ascii="Times New Roman" w:hAnsi="Times New Roman" w:cs="Times New Roman"/>
          <w:i/>
        </w:rPr>
        <w:t>”</w:t>
      </w:r>
      <w:r w:rsidRPr="005C502E">
        <w:rPr>
          <w:rFonts w:ascii="Times New Roman" w:hAnsi="Times New Roman" w:cs="Times New Roman"/>
        </w:rPr>
        <w:t xml:space="preserve"> Thủy </w:t>
      </w:r>
      <w:r>
        <w:rPr>
          <w:rFonts w:ascii="Times New Roman" w:hAnsi="Times New Roman" w:cs="Times New Roman"/>
        </w:rPr>
        <w:t xml:space="preserve">lại tiếp tục </w:t>
      </w:r>
      <w:r w:rsidRPr="005C502E">
        <w:rPr>
          <w:rFonts w:ascii="Times New Roman" w:hAnsi="Times New Roman" w:cs="Times New Roman"/>
        </w:rPr>
        <w:t>hỏi</w:t>
      </w:r>
      <w:r>
        <w:rPr>
          <w:rFonts w:ascii="Times New Roman" w:hAnsi="Times New Roman" w:cs="Times New Roman"/>
        </w:rPr>
        <w:t>.</w:t>
      </w:r>
    </w:p>
    <w:p w14:paraId="6BF3CBA4"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Có đó chị ạ. Nhưng chỉ mới từ hôm kia thôi. Bụng dưới của em, phía bên trái, có điều gì đó bất ổn,</w:t>
      </w:r>
      <w:r w:rsidR="00D0084A" w:rsidRPr="005C502E">
        <w:rPr>
          <w:rFonts w:ascii="Times New Roman" w:hAnsi="Times New Roman" w:cs="Times New Roman"/>
          <w:i/>
        </w:rPr>
        <w:t xml:space="preserve"> </w:t>
      </w:r>
      <w:r w:rsidR="00FE2713" w:rsidRPr="005C502E">
        <w:rPr>
          <w:rFonts w:ascii="Times New Roman" w:hAnsi="Times New Roman" w:cs="Times New Roman"/>
          <w:i/>
        </w:rPr>
        <w:t>cứ đau âm i như có gì bị căng ra, liên tục...</w:t>
      </w:r>
      <w:r>
        <w:rPr>
          <w:rFonts w:ascii="Times New Roman" w:hAnsi="Times New Roman" w:cs="Times New Roman"/>
          <w:i/>
        </w:rPr>
        <w:t xml:space="preserve">” </w:t>
      </w:r>
      <w:r w:rsidRPr="005C502E">
        <w:rPr>
          <w:rFonts w:ascii="Times New Roman" w:hAnsi="Times New Roman" w:cs="Times New Roman"/>
        </w:rPr>
        <w:t xml:space="preserve">Lan </w:t>
      </w:r>
      <w:r>
        <w:rPr>
          <w:rFonts w:ascii="Times New Roman" w:hAnsi="Times New Roman" w:cs="Times New Roman"/>
        </w:rPr>
        <w:t>đang cố gắng mô tả những khó chịu mà mình đang gặp.</w:t>
      </w:r>
    </w:p>
    <w:p w14:paraId="6BF3CBA5" w14:textId="77777777" w:rsidR="005D2DF7" w:rsidRPr="00D0084A" w:rsidRDefault="00FE2713" w:rsidP="00D0084A">
      <w:pPr>
        <w:pStyle w:val="BodyText"/>
        <w:spacing w:line="240" w:lineRule="auto"/>
        <w:jc w:val="both"/>
        <w:rPr>
          <w:rFonts w:ascii="Times New Roman" w:hAnsi="Times New Roman" w:cs="Times New Roman"/>
        </w:rPr>
      </w:pPr>
      <w:r w:rsidRPr="00D0084A">
        <w:rPr>
          <w:rFonts w:ascii="Times New Roman" w:hAnsi="Times New Roman" w:cs="Times New Roman"/>
        </w:rPr>
        <w:t>Nghe đến đây, vẻ mặt bác sĩ Thủy trở nên suy tư.</w:t>
      </w:r>
    </w:p>
    <w:p w14:paraId="6BF3CBA6" w14:textId="77777777" w:rsidR="00D0084A"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Chị sẽ phải khám cho em trước, rồi sau đó chúng ta sẽ tiếp tục câu chuyện, Lan ạ.…</w:t>
      </w:r>
      <w:r>
        <w:rPr>
          <w:rFonts w:ascii="Times New Roman" w:hAnsi="Times New Roman" w:cs="Times New Roman"/>
          <w:i/>
        </w:rPr>
        <w:t>”</w:t>
      </w:r>
    </w:p>
    <w:p w14:paraId="0786B46C" w14:textId="77777777" w:rsidR="00D0084A" w:rsidRDefault="00D0084A" w:rsidP="00D0084A">
      <w:pPr>
        <w:pStyle w:val="BodyText"/>
        <w:spacing w:line="240" w:lineRule="auto"/>
        <w:jc w:val="both"/>
        <w:rPr>
          <w:rFonts w:ascii="Times New Roman" w:hAnsi="Times New Roman" w:cs="Times New Roman"/>
        </w:rPr>
      </w:pPr>
    </w:p>
    <w:p w14:paraId="1079A0AD" w14:textId="77777777" w:rsidR="00493AEE" w:rsidRDefault="00493AEE" w:rsidP="00D0084A">
      <w:pPr>
        <w:pStyle w:val="BodyText"/>
        <w:spacing w:line="240" w:lineRule="auto"/>
        <w:jc w:val="both"/>
        <w:rPr>
          <w:rFonts w:ascii="Times New Roman" w:hAnsi="Times New Roman" w:cs="Times New Roman"/>
        </w:rPr>
      </w:pPr>
    </w:p>
    <w:p w14:paraId="6BF3CBA7" w14:textId="6486550C" w:rsidR="00493AEE" w:rsidRPr="00493AEE" w:rsidRDefault="00493AEE" w:rsidP="00D0084A">
      <w:pPr>
        <w:pStyle w:val="BodyText"/>
        <w:spacing w:line="240" w:lineRule="auto"/>
        <w:jc w:val="both"/>
        <w:rPr>
          <w:rFonts w:ascii="Times New Roman" w:hAnsi="Times New Roman" w:cs="Times New Roman"/>
          <w:color w:val="FF0000"/>
        </w:rPr>
        <w:sectPr w:rsidR="00493AEE" w:rsidRPr="00493AEE" w:rsidSect="00D0084A">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pPr>
    </w:p>
    <w:p w14:paraId="6BF3CBA8"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sidRPr="00D0084A">
        <w:rPr>
          <w:rFonts w:ascii="Times New Roman" w:hAnsi="Times New Roman" w:cs="Times New Roman"/>
          <w:b/>
        </w:rPr>
        <w:tab/>
        <w:t>Trang</w:t>
      </w:r>
      <w:r>
        <w:rPr>
          <w:rFonts w:ascii="Times New Roman" w:hAnsi="Times New Roman" w:cs="Times New Roman"/>
          <w:b/>
        </w:rPr>
        <w:t xml:space="preserve"> 2</w:t>
      </w:r>
    </w:p>
    <w:p w14:paraId="6BF3CBA9"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Bác s</w:t>
      </w:r>
      <w:r w:rsidRPr="00D0084A">
        <w:rPr>
          <w:rFonts w:ascii="Times New Roman" w:eastAsia="MS Gothic" w:hAnsi="Times New Roman" w:cs="Times New Roman" w:hint="eastAsia"/>
        </w:rPr>
        <w:t>ĩ</w:t>
      </w:r>
      <w:r w:rsidRPr="00D0084A">
        <w:rPr>
          <w:rFonts w:ascii="Times New Roman" w:hAnsi="Times New Roman" w:cs="Times New Roman"/>
        </w:rPr>
        <w:t xml:space="preserve"> Thủy cần thận thăm khám cho Lan và ghi vào bệnh án nhận định của mình.</w:t>
      </w:r>
    </w:p>
    <w:p w14:paraId="6BF3CBAA"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Khám mỏ vịt không thấy có tồn thương ở âm đạo. Một ít huy</w:t>
      </w:r>
      <w:r w:rsidRPr="005C502E">
        <w:rPr>
          <w:rFonts w:ascii="Times New Roman" w:eastAsia="MingLiU" w:hAnsi="Times New Roman" w:cs="Times New Roman" w:hint="eastAsia"/>
          <w:i/>
        </w:rPr>
        <w:t>ế</w:t>
      </w:r>
      <w:r w:rsidRPr="005C502E">
        <w:rPr>
          <w:rFonts w:ascii="Times New Roman" w:hAnsi="Times New Roman" w:cs="Times New Roman"/>
          <w:i/>
        </w:rPr>
        <w:t>t đen s</w:t>
      </w:r>
      <w:r w:rsidR="005C502E">
        <w:rPr>
          <w:rFonts w:ascii="Times New Roman" w:hAnsi="Times New Roman" w:cs="Times New Roman"/>
          <w:i/>
        </w:rPr>
        <w:t>ậ</w:t>
      </w:r>
      <w:r w:rsidRPr="005C502E">
        <w:rPr>
          <w:rFonts w:ascii="Times New Roman" w:hAnsi="Times New Roman" w:cs="Times New Roman"/>
          <w:i/>
        </w:rPr>
        <w:t>m không đông chảy ra từ cố tử cung.</w:t>
      </w:r>
    </w:p>
    <w:p w14:paraId="6BF3CBAB"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Khám âm đạo thấy tử cung có kích thước hơi to hơn bình thường, di động dễ dàng và không đau khi chạm hay khi lay động.</w:t>
      </w:r>
    </w:p>
    <w:p w14:paraId="6BF3CBAC"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Phần phụ bên phải bình thường. Phần phụ bên trái hơi to, giới hạn khá rõ, di động bình thường đau nhẹ khi chạm.</w:t>
      </w:r>
    </w:p>
    <w:p w14:paraId="6BF3CBAD"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Các túi cùng trống và không đau khi chạm.</w:t>
      </w:r>
    </w:p>
    <w:p w14:paraId="6BF3CBAE" w14:textId="77777777" w:rsidR="00D0084A" w:rsidRPr="005C502E" w:rsidRDefault="005C502E" w:rsidP="00D0084A">
      <w:pPr>
        <w:pStyle w:val="BodyText"/>
        <w:spacing w:line="240" w:lineRule="auto"/>
        <w:jc w:val="both"/>
        <w:rPr>
          <w:rFonts w:ascii="Times New Roman" w:hAnsi="Times New Roman" w:cs="Times New Roman"/>
          <w:i/>
        </w:rPr>
      </w:pPr>
      <w:r w:rsidRPr="005C502E">
        <w:rPr>
          <w:rFonts w:ascii="Times New Roman" w:hAnsi="Times New Roman" w:cs="Times New Roman"/>
        </w:rPr>
        <w:t xml:space="preserve">Sau khi khám xong, Thủy nói: </w:t>
      </w:r>
      <w:r w:rsidRPr="005C502E">
        <w:rPr>
          <w:rFonts w:ascii="Times New Roman" w:hAnsi="Times New Roman" w:cs="Times New Roman"/>
          <w:i/>
        </w:rPr>
        <w:t>“</w:t>
      </w:r>
      <w:r w:rsidR="00D0084A" w:rsidRPr="005C502E">
        <w:rPr>
          <w:rFonts w:ascii="Times New Roman" w:hAnsi="Times New Roman" w:cs="Times New Roman"/>
          <w:i/>
        </w:rPr>
        <w:t>Chị ngh</w:t>
      </w:r>
      <w:r w:rsidR="00D0084A" w:rsidRPr="005C502E">
        <w:rPr>
          <w:rFonts w:ascii="Times New Roman" w:eastAsia="MS Gothic" w:hAnsi="Times New Roman" w:cs="Times New Roman" w:hint="eastAsia"/>
          <w:i/>
        </w:rPr>
        <w:t>ĩ</w:t>
      </w:r>
      <w:r w:rsidR="00D0084A" w:rsidRPr="005C502E">
        <w:rPr>
          <w:rFonts w:ascii="Times New Roman" w:hAnsi="Times New Roman" w:cs="Times New Roman"/>
          <w:i/>
        </w:rPr>
        <w:t xml:space="preserve"> r</w:t>
      </w:r>
      <w:r w:rsidRPr="005C502E">
        <w:rPr>
          <w:rFonts w:ascii="Times New Roman" w:hAnsi="Times New Roman" w:cs="Times New Roman"/>
          <w:i/>
        </w:rPr>
        <w:t>ằ</w:t>
      </w:r>
      <w:r w:rsidR="00D0084A" w:rsidRPr="005C502E">
        <w:rPr>
          <w:rFonts w:ascii="Times New Roman" w:hAnsi="Times New Roman" w:cs="Times New Roman"/>
          <w:i/>
        </w:rPr>
        <w:t>ng em cần phải thử nước tiểu xác định thai em ạ!</w:t>
      </w:r>
      <w:r w:rsidRPr="005C502E">
        <w:rPr>
          <w:rFonts w:ascii="Times New Roman" w:hAnsi="Times New Roman" w:cs="Times New Roman"/>
          <w:i/>
        </w:rPr>
        <w:t>”</w:t>
      </w:r>
    </w:p>
    <w:p w14:paraId="6BF3CBAF"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Lan vô cùng ngạc nhiên, nhưng cô vẫn lấy nước tiểu để thử. Lan thật sự hoảng loạn khi nhìn thấ</w:t>
      </w:r>
      <w:r>
        <w:rPr>
          <w:rFonts w:ascii="Times New Roman" w:hAnsi="Times New Roman" w:cs="Times New Roman"/>
        </w:rPr>
        <w:t xml:space="preserve">y 2 </w:t>
      </w:r>
      <w:r w:rsidRPr="00D0084A">
        <w:rPr>
          <w:rFonts w:ascii="Times New Roman" w:hAnsi="Times New Roman" w:cs="Times New Roman"/>
        </w:rPr>
        <w:t>vạch đỏ hiện lên trên que thử.</w:t>
      </w:r>
    </w:p>
    <w:p w14:paraId="6BF3CBB0" w14:textId="77777777" w:rsidR="00D0084A" w:rsidRPr="005C502E" w:rsidRDefault="005C502E" w:rsidP="00D0084A">
      <w:pPr>
        <w:pStyle w:val="BodyText"/>
        <w:spacing w:line="240" w:lineRule="auto"/>
        <w:jc w:val="both"/>
        <w:rPr>
          <w:rFonts w:ascii="Times New Roman" w:hAnsi="Times New Roman" w:cs="Times New Roman"/>
        </w:rPr>
      </w:pPr>
      <w:r w:rsidRPr="005C502E">
        <w:rPr>
          <w:rFonts w:ascii="Times New Roman" w:hAnsi="Times New Roman" w:cs="Times New Roman"/>
          <w:i/>
        </w:rPr>
        <w:t>“</w:t>
      </w:r>
      <w:r w:rsidR="00D0084A" w:rsidRPr="005C502E">
        <w:rPr>
          <w:rFonts w:ascii="Times New Roman" w:hAnsi="Times New Roman" w:cs="Times New Roman"/>
          <w:i/>
        </w:rPr>
        <w:t>Hãy cứu em với, bác s</w:t>
      </w:r>
      <w:r w:rsidR="00D0084A" w:rsidRPr="005C502E">
        <w:rPr>
          <w:rFonts w:ascii="Times New Roman" w:eastAsia="MS Gothic" w:hAnsi="Times New Roman" w:cs="Times New Roman" w:hint="eastAsia"/>
          <w:i/>
        </w:rPr>
        <w:t>ĩ</w:t>
      </w:r>
      <w:r w:rsidR="00D0084A" w:rsidRPr="005C502E">
        <w:rPr>
          <w:rFonts w:ascii="Times New Roman" w:hAnsi="Times New Roman" w:cs="Times New Roman"/>
          <w:i/>
        </w:rPr>
        <w:t xml:space="preserve"> ơi! Chuyện gì đang xảy ra cho em vậy? Và em phải làm gì bây giờ? Có phải em đang ăn phải quả </w:t>
      </w:r>
      <w:r>
        <w:rPr>
          <w:rFonts w:ascii="Times New Roman" w:hAnsi="Times New Roman" w:cs="Times New Roman"/>
          <w:i/>
        </w:rPr>
        <w:t>đắng</w:t>
      </w:r>
      <w:r w:rsidR="00D0084A" w:rsidRPr="005C502E">
        <w:rPr>
          <w:rFonts w:ascii="Times New Roman" w:hAnsi="Times New Roman" w:cs="Times New Roman"/>
          <w:i/>
        </w:rPr>
        <w:t xml:space="preserve"> mà em và ch</w:t>
      </w:r>
      <w:r>
        <w:rPr>
          <w:rFonts w:ascii="Times New Roman" w:hAnsi="Times New Roman" w:cs="Times New Roman"/>
          <w:i/>
        </w:rPr>
        <w:t>ồ</w:t>
      </w:r>
      <w:r w:rsidR="00D0084A" w:rsidRPr="005C502E">
        <w:rPr>
          <w:rFonts w:ascii="Times New Roman" w:hAnsi="Times New Roman" w:cs="Times New Roman"/>
          <w:i/>
        </w:rPr>
        <w:t>ng em đã gieo không?</w:t>
      </w:r>
      <w:r w:rsidRPr="005C502E">
        <w:rPr>
          <w:rFonts w:ascii="Times New Roman" w:hAnsi="Times New Roman" w:cs="Times New Roman"/>
          <w:i/>
        </w:rPr>
        <w:t>”</w:t>
      </w:r>
      <w:r>
        <w:rPr>
          <w:rFonts w:ascii="Times New Roman" w:hAnsi="Times New Roman" w:cs="Times New Roman"/>
          <w:i/>
        </w:rPr>
        <w:t xml:space="preserve"> </w:t>
      </w:r>
      <w:r w:rsidRPr="005C502E">
        <w:rPr>
          <w:rFonts w:ascii="Times New Roman" w:hAnsi="Times New Roman" w:cs="Times New Roman"/>
        </w:rPr>
        <w:t>Lan thảng thốt.</w:t>
      </w:r>
    </w:p>
    <w:p w14:paraId="6BF3CBB1" w14:textId="77777777" w:rsidR="00D0084A" w:rsidRPr="005C502E" w:rsidRDefault="005C502E" w:rsidP="00D0084A">
      <w:pPr>
        <w:pStyle w:val="BodyText"/>
        <w:spacing w:line="240" w:lineRule="auto"/>
        <w:jc w:val="both"/>
        <w:rPr>
          <w:rFonts w:ascii="Times New Roman" w:hAnsi="Times New Roman" w:cs="Times New Roman"/>
        </w:rPr>
      </w:pPr>
      <w:r w:rsidRPr="005C502E">
        <w:rPr>
          <w:rFonts w:ascii="Times New Roman" w:hAnsi="Times New Roman" w:cs="Times New Roman"/>
          <w:i/>
        </w:rPr>
        <w:t>“</w:t>
      </w:r>
      <w:r w:rsidR="00D0084A" w:rsidRPr="005C502E">
        <w:rPr>
          <w:rFonts w:ascii="Times New Roman" w:hAnsi="Times New Roman" w:cs="Times New Roman"/>
          <w:i/>
        </w:rPr>
        <w:t>Em có thai, nhưng là một thai kỳ hiện đang có vấn đ</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 Có nhi</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u khả năng xảy ra, vì th</w:t>
      </w:r>
      <w:r w:rsidR="00D0084A" w:rsidRPr="005C502E">
        <w:rPr>
          <w:rFonts w:ascii="Times New Roman" w:eastAsia="MingLiU" w:hAnsi="Times New Roman" w:cs="Times New Roman" w:hint="eastAsia"/>
          <w:i/>
        </w:rPr>
        <w:t>ế</w:t>
      </w:r>
      <w:r w:rsidR="00D0084A" w:rsidRPr="005C502E">
        <w:rPr>
          <w:rFonts w:ascii="Times New Roman" w:hAnsi="Times New Roman" w:cs="Times New Roman"/>
          <w:i/>
        </w:rPr>
        <w:t xml:space="preserve"> chị đ</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 xml:space="preserve"> nghị em thực hiện thêm một số khảo sát nữa để có thể xác định được vấn đ</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 xml:space="preserve"> bất thườ</w:t>
      </w:r>
      <w:r w:rsidRPr="005C502E">
        <w:rPr>
          <w:rFonts w:ascii="Times New Roman" w:hAnsi="Times New Roman" w:cs="Times New Roman"/>
          <w:i/>
        </w:rPr>
        <w:t>ng”.</w:t>
      </w:r>
      <w:r>
        <w:rPr>
          <w:rFonts w:ascii="Times New Roman" w:hAnsi="Times New Roman" w:cs="Times New Roman"/>
          <w:i/>
        </w:rPr>
        <w:t xml:space="preserve"> </w:t>
      </w:r>
      <w:r w:rsidRPr="005C502E">
        <w:rPr>
          <w:rFonts w:ascii="Times New Roman" w:hAnsi="Times New Roman" w:cs="Times New Roman"/>
        </w:rPr>
        <w:t>Thủy nói, vẻ dứt khoát.</w:t>
      </w:r>
    </w:p>
    <w:p w14:paraId="6BF3CBB2" w14:textId="77777777" w:rsidR="00D0084A" w:rsidRDefault="00D0084A" w:rsidP="00D0084A">
      <w:pPr>
        <w:pStyle w:val="BodyText"/>
        <w:spacing w:line="240" w:lineRule="auto"/>
        <w:jc w:val="both"/>
        <w:rPr>
          <w:rFonts w:ascii="Times New Roman" w:hAnsi="Times New Roman" w:cs="Times New Roman"/>
        </w:rPr>
        <w:sectPr w:rsidR="00D0084A" w:rsidSect="00D0084A">
          <w:pgSz w:w="12240" w:h="15840"/>
          <w:pgMar w:top="1440" w:right="1080" w:bottom="1440" w:left="1080" w:header="720" w:footer="720" w:gutter="0"/>
          <w:cols w:space="720"/>
          <w:docGrid w:linePitch="360"/>
        </w:sectPr>
      </w:pPr>
    </w:p>
    <w:p w14:paraId="6BF3CBB3"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sidRPr="00D0084A">
        <w:rPr>
          <w:rFonts w:ascii="Times New Roman" w:hAnsi="Times New Roman" w:cs="Times New Roman"/>
          <w:b/>
        </w:rPr>
        <w:tab/>
        <w:t>Trang</w:t>
      </w:r>
      <w:r>
        <w:rPr>
          <w:rFonts w:ascii="Times New Roman" w:hAnsi="Times New Roman" w:cs="Times New Roman"/>
          <w:b/>
        </w:rPr>
        <w:t xml:space="preserve"> 3</w:t>
      </w:r>
    </w:p>
    <w:p w14:paraId="6BF3CBB4"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Thoạt tiên, Lan được lấy máu để định lượng n</w:t>
      </w:r>
      <w:r w:rsidR="003F3145">
        <w:rPr>
          <w:rFonts w:ascii="Times New Roman" w:hAnsi="Times New Roman" w:cs="Times New Roman"/>
        </w:rPr>
        <w:t>ồ</w:t>
      </w:r>
      <w:r w:rsidRPr="00D0084A">
        <w:rPr>
          <w:rFonts w:ascii="Times New Roman" w:hAnsi="Times New Roman" w:cs="Times New Roman"/>
        </w:rPr>
        <w:t xml:space="preserve">ng độ </w:t>
      </w:r>
      <w:r w:rsidR="005C502E">
        <w:rPr>
          <w:rFonts w:ascii="Times New Roman" w:hAnsi="Times New Roman" w:cs="Times New Roman"/>
        </w:rPr>
        <w:t>β</w:t>
      </w:r>
      <w:r w:rsidRPr="00D0084A">
        <w:rPr>
          <w:rFonts w:ascii="Times New Roman" w:hAnsi="Times New Roman" w:cs="Times New Roman"/>
        </w:rPr>
        <w:t>-hCG huy</w:t>
      </w:r>
      <w:r w:rsidRPr="00D0084A">
        <w:rPr>
          <w:rFonts w:ascii="Times New Roman" w:eastAsia="MingLiU" w:hAnsi="Times New Roman" w:cs="Times New Roman" w:hint="eastAsia"/>
        </w:rPr>
        <w:t>ế</w:t>
      </w:r>
      <w:r w:rsidRPr="00D0084A">
        <w:rPr>
          <w:rFonts w:ascii="Times New Roman" w:hAnsi="Times New Roman" w:cs="Times New Roman"/>
        </w:rPr>
        <w:t>t thanh. K</w:t>
      </w:r>
      <w:r w:rsidRPr="00D0084A">
        <w:rPr>
          <w:rFonts w:ascii="Times New Roman" w:eastAsia="MingLiU" w:hAnsi="Times New Roman" w:cs="Times New Roman" w:hint="eastAsia"/>
        </w:rPr>
        <w:t>ế</w:t>
      </w:r>
      <w:r w:rsidRPr="00D0084A">
        <w:rPr>
          <w:rFonts w:ascii="Times New Roman" w:hAnsi="Times New Roman" w:cs="Times New Roman"/>
        </w:rPr>
        <w:t>t quả được trả</w:t>
      </w:r>
      <w:r>
        <w:rPr>
          <w:rFonts w:ascii="Times New Roman" w:hAnsi="Times New Roman" w:cs="Times New Roman"/>
        </w:rPr>
        <w:t xml:space="preserve"> ngay sau </w:t>
      </w:r>
      <w:r w:rsidR="003F3145">
        <w:rPr>
          <w:rFonts w:ascii="Times New Roman" w:hAnsi="Times New Roman" w:cs="Times New Roman"/>
        </w:rPr>
        <w:t>đ</w:t>
      </w:r>
      <w:r w:rsidRPr="00D0084A">
        <w:rPr>
          <w:rFonts w:ascii="Times New Roman" w:hAnsi="Times New Roman" w:cs="Times New Roman" w:hint="eastAsia"/>
        </w:rPr>
        <w:t>ó</w:t>
      </w:r>
      <w:r w:rsidRPr="00D0084A">
        <w:rPr>
          <w:rFonts w:ascii="Times New Roman" w:hAnsi="Times New Roman" w:cs="Times New Roman"/>
        </w:rPr>
        <w:t xml:space="preserve">, cho thấy nồng độ </w:t>
      </w:r>
      <w:r w:rsidR="005C502E">
        <w:rPr>
          <w:rFonts w:ascii="Times New Roman" w:hAnsi="Times New Roman" w:cs="Times New Roman"/>
        </w:rPr>
        <w:t>β</w:t>
      </w:r>
      <w:r w:rsidR="005C502E" w:rsidRPr="00D0084A">
        <w:rPr>
          <w:rFonts w:ascii="Times New Roman" w:hAnsi="Times New Roman" w:cs="Times New Roman"/>
        </w:rPr>
        <w:t>-hCG</w:t>
      </w:r>
      <w:r w:rsidRPr="00D0084A">
        <w:rPr>
          <w:rFonts w:ascii="Times New Roman" w:hAnsi="Times New Roman" w:cs="Times New Roman"/>
        </w:rPr>
        <w:t xml:space="preserve"> huy</w:t>
      </w:r>
      <w:r w:rsidRPr="00D0084A">
        <w:rPr>
          <w:rFonts w:ascii="Times New Roman" w:eastAsia="MingLiU" w:hAnsi="Times New Roman" w:cs="Times New Roman" w:hint="eastAsia"/>
        </w:rPr>
        <w:t>ế</w:t>
      </w:r>
      <w:r w:rsidRPr="00D0084A">
        <w:rPr>
          <w:rFonts w:ascii="Times New Roman" w:hAnsi="Times New Roman" w:cs="Times New Roman"/>
        </w:rPr>
        <w:t>t thanh là 986 mIU/mL.</w:t>
      </w:r>
    </w:p>
    <w:p w14:paraId="6BF3CBB5"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K</w:t>
      </w:r>
      <w:r w:rsidRPr="00D0084A">
        <w:rPr>
          <w:rFonts w:ascii="Times New Roman" w:eastAsia="MingLiU" w:hAnsi="Times New Roman" w:cs="Times New Roman" w:hint="eastAsia"/>
        </w:rPr>
        <w:t>ế</w:t>
      </w:r>
      <w:r w:rsidRPr="00D0084A">
        <w:rPr>
          <w:rFonts w:ascii="Times New Roman" w:hAnsi="Times New Roman" w:cs="Times New Roman"/>
        </w:rPr>
        <w:t xml:space="preserve"> đ</w:t>
      </w:r>
      <w:r w:rsidRPr="00D0084A">
        <w:rPr>
          <w:rFonts w:ascii="Times New Roman" w:eastAsia="MingLiU" w:hAnsi="Times New Roman" w:cs="Times New Roman" w:hint="eastAsia"/>
        </w:rPr>
        <w:t>ế</w:t>
      </w:r>
      <w:r w:rsidRPr="00D0084A">
        <w:rPr>
          <w:rFonts w:ascii="Times New Roman" w:hAnsi="Times New Roman" w:cs="Times New Roman"/>
        </w:rPr>
        <w:t>n, Lan được đưa đ</w:t>
      </w:r>
      <w:r w:rsidRPr="00D0084A">
        <w:rPr>
          <w:rFonts w:ascii="Times New Roman" w:eastAsia="MingLiU" w:hAnsi="Times New Roman" w:cs="Times New Roman" w:hint="eastAsia"/>
        </w:rPr>
        <w:t>ế</w:t>
      </w:r>
      <w:r w:rsidRPr="00D0084A">
        <w:rPr>
          <w:rFonts w:ascii="Times New Roman" w:hAnsi="Times New Roman" w:cs="Times New Roman"/>
        </w:rPr>
        <w:t>n khoa khảo sát hình ảnh . Tại đó, cô được siêu âm qua đường âm đạo.</w:t>
      </w:r>
    </w:p>
    <w:p w14:paraId="6BF3CBB6"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Tử cung ở tư th</w:t>
      </w:r>
      <w:r w:rsidR="003F3145" w:rsidRPr="003F3145">
        <w:rPr>
          <w:rFonts w:ascii="Times New Roman" w:hAnsi="Times New Roman" w:cs="Times New Roman"/>
          <w:i/>
        </w:rPr>
        <w:t>ế</w:t>
      </w:r>
      <w:r w:rsidRPr="003F3145">
        <w:rPr>
          <w:rFonts w:ascii="Times New Roman" w:hAnsi="Times New Roman" w:cs="Times New Roman"/>
          <w:i/>
        </w:rPr>
        <w:t xml:space="preserve"> trung gian, với đường kính trước sau là 45</w:t>
      </w:r>
      <w:r w:rsidR="003F3145" w:rsidRPr="003F3145">
        <w:rPr>
          <w:rFonts w:ascii="Times New Roman" w:hAnsi="Times New Roman" w:cs="Times New Roman"/>
          <w:i/>
        </w:rPr>
        <w:t xml:space="preserve"> </w:t>
      </w:r>
      <w:r w:rsidRPr="003F3145">
        <w:rPr>
          <w:rFonts w:ascii="Times New Roman" w:hAnsi="Times New Roman" w:cs="Times New Roman"/>
          <w:i/>
        </w:rPr>
        <w:t>mm.</w:t>
      </w:r>
    </w:p>
    <w:p w14:paraId="6BF3CBB7"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Ngay giữa lòng tử cung có một vùng phản âm kém, kích thước 3</w:t>
      </w:r>
      <w:r w:rsidR="003F3145" w:rsidRPr="003F3145">
        <w:rPr>
          <w:rFonts w:ascii="Times New Roman" w:hAnsi="Times New Roman" w:cs="Times New Roman"/>
          <w:i/>
        </w:rPr>
        <w:t>.</w:t>
      </w:r>
      <w:r w:rsidRPr="003F3145">
        <w:rPr>
          <w:rFonts w:ascii="Times New Roman" w:hAnsi="Times New Roman" w:cs="Times New Roman"/>
          <w:i/>
        </w:rPr>
        <w:t>4</w:t>
      </w:r>
      <w:r w:rsidR="003F3145" w:rsidRPr="003F3145">
        <w:rPr>
          <w:rFonts w:ascii="Times New Roman" w:hAnsi="Times New Roman" w:cs="Times New Roman"/>
          <w:i/>
        </w:rPr>
        <w:t xml:space="preserve"> </w:t>
      </w:r>
      <w:r w:rsidRPr="003F3145">
        <w:rPr>
          <w:rFonts w:ascii="Times New Roman" w:hAnsi="Times New Roman" w:cs="Times New Roman"/>
          <w:i/>
        </w:rPr>
        <w:t xml:space="preserve">mm </w:t>
      </w:r>
      <w:r w:rsidR="003F3145">
        <w:rPr>
          <w:rFonts w:ascii="Times New Roman" w:hAnsi="Times New Roman" w:cs="Times New Roman"/>
          <w:i/>
        </w:rPr>
        <w:t>*</w:t>
      </w:r>
      <w:r w:rsidRPr="003F3145">
        <w:rPr>
          <w:rFonts w:ascii="Times New Roman" w:hAnsi="Times New Roman" w:cs="Times New Roman"/>
          <w:i/>
        </w:rPr>
        <w:t xml:space="preserve"> 3</w:t>
      </w:r>
      <w:r w:rsidR="003F3145" w:rsidRPr="003F3145">
        <w:rPr>
          <w:rFonts w:ascii="Times New Roman" w:hAnsi="Times New Roman" w:cs="Times New Roman"/>
          <w:i/>
        </w:rPr>
        <w:t>.</w:t>
      </w:r>
      <w:r w:rsidRPr="003F3145">
        <w:rPr>
          <w:rFonts w:ascii="Times New Roman" w:hAnsi="Times New Roman" w:cs="Times New Roman"/>
          <w:i/>
        </w:rPr>
        <w:t>5</w:t>
      </w:r>
      <w:r w:rsidR="003F3145" w:rsidRPr="003F3145">
        <w:rPr>
          <w:rFonts w:ascii="Times New Roman" w:hAnsi="Times New Roman" w:cs="Times New Roman"/>
          <w:i/>
        </w:rPr>
        <w:t xml:space="preserve"> </w:t>
      </w:r>
      <w:r w:rsidRPr="003F3145">
        <w:rPr>
          <w:rFonts w:ascii="Times New Roman" w:hAnsi="Times New Roman" w:cs="Times New Roman"/>
          <w:i/>
        </w:rPr>
        <w:t>mm, không rõ dấu hiệu vòng</w:t>
      </w:r>
      <w:r w:rsidR="003F3145" w:rsidRPr="003F3145">
        <w:rPr>
          <w:rFonts w:ascii="Times New Roman" w:hAnsi="Times New Roman" w:cs="Times New Roman"/>
          <w:i/>
        </w:rPr>
        <w:t xml:space="preserve"> đôi</w:t>
      </w:r>
      <w:r w:rsidRPr="003F3145">
        <w:rPr>
          <w:rFonts w:ascii="Times New Roman" w:hAnsi="Times New Roman" w:cs="Times New Roman"/>
          <w:i/>
        </w:rPr>
        <w:t>. (Hình 1)</w:t>
      </w:r>
    </w:p>
    <w:p w14:paraId="6BF3CBB8"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 xml:space="preserve">Phần phụ phải không thấy biểu hiện bất thường. </w:t>
      </w:r>
      <w:r w:rsidR="003F3145">
        <w:rPr>
          <w:rFonts w:ascii="Times New Roman" w:hAnsi="Times New Roman" w:cs="Times New Roman"/>
          <w:i/>
        </w:rPr>
        <w:t>Q</w:t>
      </w:r>
      <w:r w:rsidRPr="003F3145">
        <w:rPr>
          <w:rFonts w:ascii="Times New Roman" w:hAnsi="Times New Roman" w:cs="Times New Roman"/>
          <w:i/>
        </w:rPr>
        <w:t>uan sát rõ buồng trứng phải với các nang có hốc nhỏ.</w:t>
      </w:r>
    </w:p>
    <w:p w14:paraId="6BF3CBB9"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Buồng trứng trái có một nang phản âm tr</w:t>
      </w:r>
      <w:r w:rsidR="003F3145" w:rsidRPr="003F3145">
        <w:rPr>
          <w:rFonts w:ascii="Times New Roman" w:hAnsi="Times New Roman" w:cs="Times New Roman"/>
          <w:i/>
        </w:rPr>
        <w:t>ố</w:t>
      </w:r>
      <w:r w:rsidRPr="003F3145">
        <w:rPr>
          <w:rFonts w:ascii="Times New Roman" w:hAnsi="Times New Roman" w:cs="Times New Roman"/>
          <w:i/>
        </w:rPr>
        <w:t>ng hoàn toàn, đường kính 20</w:t>
      </w:r>
      <w:r w:rsidR="003F3145" w:rsidRPr="003F3145">
        <w:rPr>
          <w:rFonts w:ascii="Times New Roman" w:hAnsi="Times New Roman" w:cs="Times New Roman"/>
          <w:i/>
        </w:rPr>
        <w:t xml:space="preserve"> </w:t>
      </w:r>
      <w:r w:rsidRPr="003F3145">
        <w:rPr>
          <w:rFonts w:ascii="Times New Roman" w:hAnsi="Times New Roman" w:cs="Times New Roman"/>
          <w:i/>
        </w:rPr>
        <w:t>m</w:t>
      </w:r>
      <w:r w:rsidR="003F3145" w:rsidRPr="003F3145">
        <w:rPr>
          <w:rFonts w:ascii="Times New Roman" w:hAnsi="Times New Roman" w:cs="Times New Roman"/>
          <w:i/>
        </w:rPr>
        <w:t>m</w:t>
      </w:r>
      <w:r w:rsidRPr="003F3145">
        <w:rPr>
          <w:rFonts w:ascii="Times New Roman" w:hAnsi="Times New Roman" w:cs="Times New Roman"/>
          <w:i/>
        </w:rPr>
        <w:t xml:space="preserve"> </w:t>
      </w:r>
      <w:r w:rsidR="003F3145">
        <w:rPr>
          <w:rFonts w:ascii="Times New Roman" w:hAnsi="Times New Roman" w:cs="Times New Roman"/>
          <w:i/>
        </w:rPr>
        <w:t>*</w:t>
      </w:r>
      <w:r w:rsidRPr="003F3145">
        <w:rPr>
          <w:rFonts w:ascii="Times New Roman" w:hAnsi="Times New Roman" w:cs="Times New Roman"/>
          <w:i/>
        </w:rPr>
        <w:t xml:space="preserve"> 20</w:t>
      </w:r>
      <w:r w:rsidR="003F3145" w:rsidRPr="003F3145">
        <w:rPr>
          <w:rFonts w:ascii="Times New Roman" w:hAnsi="Times New Roman" w:cs="Times New Roman"/>
          <w:i/>
        </w:rPr>
        <w:t xml:space="preserve"> </w:t>
      </w:r>
      <w:r w:rsidRPr="003F3145">
        <w:rPr>
          <w:rFonts w:ascii="Times New Roman" w:hAnsi="Times New Roman" w:cs="Times New Roman"/>
          <w:i/>
        </w:rPr>
        <w:t xml:space="preserve">mm </w:t>
      </w:r>
      <w:r w:rsidR="003F3145">
        <w:rPr>
          <w:rFonts w:ascii="Times New Roman" w:hAnsi="Times New Roman" w:cs="Times New Roman"/>
          <w:i/>
        </w:rPr>
        <w:t>*</w:t>
      </w:r>
      <w:r w:rsidRPr="003F3145">
        <w:rPr>
          <w:rFonts w:ascii="Times New Roman" w:hAnsi="Times New Roman" w:cs="Times New Roman"/>
          <w:i/>
        </w:rPr>
        <w:t xml:space="preserve"> 20</w:t>
      </w:r>
      <w:r w:rsidR="003F3145" w:rsidRPr="003F3145">
        <w:rPr>
          <w:rFonts w:ascii="Times New Roman" w:hAnsi="Times New Roman" w:cs="Times New Roman"/>
          <w:i/>
        </w:rPr>
        <w:t xml:space="preserve"> </w:t>
      </w:r>
      <w:r w:rsidRPr="003F3145">
        <w:rPr>
          <w:rFonts w:ascii="Times New Roman" w:hAnsi="Times New Roman" w:cs="Times New Roman"/>
          <w:i/>
        </w:rPr>
        <w:t>mm, bờ rõ, vách hơi dầy. Không có bất thường khác ở phần phụ trái. (Hình 2)</w:t>
      </w:r>
    </w:p>
    <w:p w14:paraId="6BF3CBBA"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Cùng đồ Douglas có một lame dịch mỏng với độ sâu là 3</w:t>
      </w:r>
      <w:r w:rsidR="003F3145" w:rsidRPr="003F3145">
        <w:rPr>
          <w:rFonts w:ascii="Times New Roman" w:hAnsi="Times New Roman" w:cs="Times New Roman"/>
          <w:i/>
        </w:rPr>
        <w:t xml:space="preserve"> </w:t>
      </w:r>
      <w:r w:rsidRPr="003F3145">
        <w:rPr>
          <w:rFonts w:ascii="Times New Roman" w:hAnsi="Times New Roman" w:cs="Times New Roman"/>
          <w:i/>
        </w:rPr>
        <w:t>mm</w:t>
      </w:r>
      <w:r w:rsidR="003F3145" w:rsidRPr="003F3145">
        <w:rPr>
          <w:rFonts w:ascii="Times New Roman" w:hAnsi="Times New Roman" w:cs="Times New Roman"/>
          <w:i/>
        </w:rPr>
        <w:t>.</w:t>
      </w:r>
    </w:p>
    <w:p w14:paraId="6BF3CBBB"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Không có dịch tự do trong xoang phúc mạc và ở khoang Morisson.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3F3145" w14:paraId="6BF3CBC0" w14:textId="77777777" w:rsidTr="003F3145">
        <w:tc>
          <w:tcPr>
            <w:tcW w:w="5148" w:type="dxa"/>
          </w:tcPr>
          <w:p w14:paraId="6BF3CBBC" w14:textId="77777777" w:rsidR="003F3145" w:rsidRDefault="003F3145" w:rsidP="003F3145">
            <w:pPr>
              <w:pStyle w:val="BodyText"/>
              <w:jc w:val="center"/>
              <w:rPr>
                <w:rFonts w:ascii="Times New Roman" w:hAnsi="Times New Roman" w:cs="Times New Roman"/>
              </w:rPr>
            </w:pPr>
            <w:r>
              <w:rPr>
                <w:noProof/>
              </w:rPr>
              <w:drawing>
                <wp:inline distT="0" distB="0" distL="0" distR="0" wp14:anchorId="6BF3CBF2" wp14:editId="6BF3CBF3">
                  <wp:extent cx="3061084" cy="2101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6383" t="29653" r="6383" b="15580"/>
                          <a:stretch/>
                        </pic:blipFill>
                        <pic:spPr bwMode="auto">
                          <a:xfrm>
                            <a:off x="0" y="0"/>
                            <a:ext cx="3061672" cy="2102254"/>
                          </a:xfrm>
                          <a:prstGeom prst="rect">
                            <a:avLst/>
                          </a:prstGeom>
                          <a:ln>
                            <a:noFill/>
                          </a:ln>
                          <a:extLst>
                            <a:ext uri="{53640926-AAD7-44D8-BBD7-CCE9431645EC}">
                              <a14:shadowObscured xmlns:a14="http://schemas.microsoft.com/office/drawing/2010/main"/>
                            </a:ext>
                          </a:extLst>
                        </pic:spPr>
                      </pic:pic>
                    </a:graphicData>
                  </a:graphic>
                </wp:inline>
              </w:drawing>
            </w:r>
          </w:p>
          <w:p w14:paraId="6BF3CBBD" w14:textId="77777777" w:rsidR="003F3145" w:rsidRPr="003F3145" w:rsidRDefault="003F3145" w:rsidP="00D0084A">
            <w:pPr>
              <w:pStyle w:val="BodyText"/>
              <w:jc w:val="both"/>
              <w:rPr>
                <w:rFonts w:asciiTheme="majorHAnsi" w:hAnsiTheme="majorHAnsi" w:cstheme="majorHAnsi"/>
                <w:b/>
                <w:sz w:val="16"/>
                <w:szCs w:val="16"/>
              </w:rPr>
            </w:pPr>
            <w:r w:rsidRPr="003F3145">
              <w:rPr>
                <w:rFonts w:asciiTheme="majorHAnsi" w:hAnsiTheme="majorHAnsi" w:cstheme="majorHAnsi"/>
                <w:b/>
                <w:sz w:val="16"/>
                <w:szCs w:val="16"/>
              </w:rPr>
              <w:t>Hình 1</w:t>
            </w:r>
          </w:p>
        </w:tc>
        <w:tc>
          <w:tcPr>
            <w:tcW w:w="5148" w:type="dxa"/>
          </w:tcPr>
          <w:p w14:paraId="6BF3CBBE" w14:textId="77777777" w:rsidR="003F3145" w:rsidRDefault="003F3145" w:rsidP="00D0084A">
            <w:pPr>
              <w:pStyle w:val="BodyText"/>
              <w:jc w:val="both"/>
              <w:rPr>
                <w:rFonts w:ascii="Times New Roman" w:hAnsi="Times New Roman" w:cs="Times New Roman"/>
              </w:rPr>
            </w:pPr>
            <w:r>
              <w:rPr>
                <w:noProof/>
              </w:rPr>
              <w:drawing>
                <wp:inline distT="0" distB="0" distL="0" distR="0" wp14:anchorId="6BF3CBF4" wp14:editId="6BF3CBF5">
                  <wp:extent cx="2758844" cy="21018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3614" cy="2105484"/>
                          </a:xfrm>
                          <a:prstGeom prst="rect">
                            <a:avLst/>
                          </a:prstGeom>
                        </pic:spPr>
                      </pic:pic>
                    </a:graphicData>
                  </a:graphic>
                </wp:inline>
              </w:drawing>
            </w:r>
          </w:p>
          <w:p w14:paraId="6BF3CBBF" w14:textId="77777777" w:rsidR="003F3145" w:rsidRDefault="003F3145" w:rsidP="00D0084A">
            <w:pPr>
              <w:pStyle w:val="BodyText"/>
              <w:jc w:val="both"/>
              <w:rPr>
                <w:rFonts w:ascii="Times New Roman" w:hAnsi="Times New Roman" w:cs="Times New Roman"/>
              </w:rPr>
            </w:pPr>
            <w:r w:rsidRPr="003F3145">
              <w:rPr>
                <w:rFonts w:asciiTheme="majorHAnsi" w:hAnsiTheme="majorHAnsi" w:cstheme="majorHAnsi"/>
                <w:b/>
                <w:sz w:val="16"/>
                <w:szCs w:val="16"/>
              </w:rPr>
              <w:t>Hình 2</w:t>
            </w:r>
          </w:p>
        </w:tc>
      </w:tr>
    </w:tbl>
    <w:p w14:paraId="6BF3CBC1"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Sau khi đã hoàn tất siêu âm và thử máu, Lan được đưa v</w:t>
      </w:r>
      <w:r w:rsidRPr="00D0084A">
        <w:rPr>
          <w:rFonts w:ascii="Times New Roman" w:eastAsia="MingLiU" w:hAnsi="Times New Roman" w:cs="Times New Roman" w:hint="eastAsia"/>
        </w:rPr>
        <w:t>ề</w:t>
      </w:r>
      <w:r w:rsidRPr="00D0084A">
        <w:rPr>
          <w:rFonts w:ascii="Times New Roman" w:hAnsi="Times New Roman" w:cs="Times New Roman"/>
        </w:rPr>
        <w:t xml:space="preserve"> lại phòng khám.</w:t>
      </w:r>
    </w:p>
    <w:p w14:paraId="6BF3CBC2"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Em có thai. Hiện tại thai của em đang còn rất nhỏ. Tuy nhiên, em đang có những d</w:t>
      </w:r>
      <w:r>
        <w:rPr>
          <w:rFonts w:ascii="Times New Roman" w:hAnsi="Times New Roman" w:cs="Times New Roman"/>
          <w:i/>
        </w:rPr>
        <w:t>ấ</w:t>
      </w:r>
      <w:r w:rsidR="00D0084A" w:rsidRPr="003F3145">
        <w:rPr>
          <w:rFonts w:ascii="Times New Roman" w:hAnsi="Times New Roman" w:cs="Times New Roman"/>
          <w:i/>
        </w:rPr>
        <w:t>u hiệu của dọa sẩy thai. Chị cũng bi</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rằng em đang bị bất ngờ khi bi</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mình có thai. Em có muốn giữ thai kỳ này không?</w:t>
      </w:r>
      <w:r w:rsidRPr="003F3145">
        <w:rPr>
          <w:rFonts w:ascii="Times New Roman" w:hAnsi="Times New Roman" w:cs="Times New Roman"/>
          <w:i/>
        </w:rPr>
        <w:t>”</w:t>
      </w:r>
      <w:r w:rsidR="00D0084A" w:rsidRPr="00D0084A">
        <w:rPr>
          <w:rFonts w:ascii="Times New Roman" w:hAnsi="Times New Roman" w:cs="Times New Roman"/>
        </w:rPr>
        <w:t xml:space="preserve"> 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Thủy hỏi Lan.</w:t>
      </w:r>
    </w:p>
    <w:p w14:paraId="6BF3CBC3"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Em thật sự bối rối, bác s</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ạ. Xin bác s</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cho em suy ngh</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th</w:t>
      </w:r>
      <w:r w:rsidR="00D0084A" w:rsidRPr="003F3145">
        <w:rPr>
          <w:rFonts w:ascii="Times New Roman" w:hAnsi="Times New Roman" w:cs="Times New Roman" w:hint="eastAsia"/>
          <w:i/>
        </w:rPr>
        <w:t>ê</w:t>
      </w:r>
      <w:r w:rsidR="00D0084A" w:rsidRPr="003F3145">
        <w:rPr>
          <w:rFonts w:ascii="Times New Roman" w:hAnsi="Times New Roman" w:cs="Times New Roman"/>
          <w:i/>
        </w:rPr>
        <w:t xml:space="preserve">m </w:t>
      </w:r>
      <w:r w:rsidR="00D0084A" w:rsidRPr="003F3145">
        <w:rPr>
          <w:rFonts w:ascii="Times New Roman" w:hAnsi="Times New Roman" w:cs="Times New Roman" w:hint="eastAsia"/>
          <w:i/>
        </w:rPr>
        <w:t>í</w:t>
      </w:r>
      <w:r w:rsidR="00D0084A" w:rsidRPr="003F3145">
        <w:rPr>
          <w:rFonts w:ascii="Times New Roman" w:hAnsi="Times New Roman" w:cs="Times New Roman"/>
          <w:i/>
        </w:rPr>
        <w:t>t thời gian nữa</w:t>
      </w:r>
      <w:r w:rsidRPr="003F3145">
        <w:rPr>
          <w:rFonts w:ascii="Times New Roman" w:hAnsi="Times New Roman" w:cs="Times New Roman"/>
          <w:i/>
        </w:rPr>
        <w:t>”</w:t>
      </w:r>
      <w:r>
        <w:rPr>
          <w:rFonts w:ascii="Times New Roman" w:hAnsi="Times New Roman" w:cs="Times New Roman"/>
        </w:rPr>
        <w:t xml:space="preserve">. </w:t>
      </w:r>
      <w:r w:rsidR="00D0084A" w:rsidRPr="00D0084A">
        <w:rPr>
          <w:rFonts w:ascii="Times New Roman" w:hAnsi="Times New Roman" w:cs="Times New Roman"/>
        </w:rPr>
        <w:t>Lan đáp.</w:t>
      </w:r>
    </w:p>
    <w:p w14:paraId="6BF3CBC4"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Thủy cho Lan v</w:t>
      </w:r>
      <w:r w:rsidRPr="00D0084A">
        <w:rPr>
          <w:rFonts w:ascii="Times New Roman" w:eastAsia="MingLiU" w:hAnsi="Times New Roman" w:cs="Times New Roman" w:hint="eastAsia"/>
        </w:rPr>
        <w:t>ề</w:t>
      </w:r>
      <w:r w:rsidRPr="00D0084A">
        <w:rPr>
          <w:rFonts w:ascii="Times New Roman" w:hAnsi="Times New Roman" w:cs="Times New Roman"/>
        </w:rPr>
        <w:t>, sau khi ghi cho Lan toa thuốc có Progesterone và hẹn tái khám sau một tuần.</w:t>
      </w:r>
    </w:p>
    <w:p w14:paraId="6BF3CBC5" w14:textId="77777777" w:rsidR="00EC2F1E" w:rsidRDefault="00EC2F1E" w:rsidP="00EC2F1E">
      <w:pPr>
        <w:pStyle w:val="BodyText"/>
        <w:spacing w:line="240" w:lineRule="auto"/>
        <w:jc w:val="both"/>
        <w:rPr>
          <w:rFonts w:ascii="Times New Roman" w:hAnsi="Times New Roman" w:cs="Times New Roman"/>
        </w:rPr>
      </w:pPr>
      <w:r>
        <w:rPr>
          <w:rFonts w:ascii="Times New Roman" w:hAnsi="Times New Roman" w:cs="Times New Roman"/>
        </w:rPr>
        <w:t xml:space="preserve">Ở nhà </w:t>
      </w:r>
      <w:r w:rsidRPr="00D0084A">
        <w:rPr>
          <w:rFonts w:ascii="Times New Roman" w:hAnsi="Times New Roman" w:cs="Times New Roman"/>
        </w:rPr>
        <w:t>Lan cảm thấy dường như mọi việc không tốt hơn. Cô vẫn ra máu từng ít một, đen sẫm. Đau bụ</w:t>
      </w:r>
      <w:r>
        <w:rPr>
          <w:rFonts w:ascii="Times New Roman" w:hAnsi="Times New Roman" w:cs="Times New Roman"/>
        </w:rPr>
        <w:t xml:space="preserve">ng có </w:t>
      </w:r>
      <w:r w:rsidRPr="00D0084A">
        <w:rPr>
          <w:rFonts w:ascii="Times New Roman" w:hAnsi="Times New Roman" w:cs="Times New Roman"/>
        </w:rPr>
        <w:t>vẻ như thường xuyên và nhi</w:t>
      </w:r>
      <w:r w:rsidRPr="00D0084A">
        <w:rPr>
          <w:rFonts w:ascii="Times New Roman" w:eastAsia="MingLiU" w:hAnsi="Times New Roman" w:cs="Times New Roman" w:hint="eastAsia"/>
        </w:rPr>
        <w:t>ề</w:t>
      </w:r>
      <w:r w:rsidRPr="00D0084A">
        <w:rPr>
          <w:rFonts w:ascii="Times New Roman" w:hAnsi="Times New Roman" w:cs="Times New Roman"/>
        </w:rPr>
        <w:t xml:space="preserve">u hơn so với trước khi </w:t>
      </w:r>
      <w:r>
        <w:rPr>
          <w:rFonts w:ascii="Times New Roman" w:hAnsi="Times New Roman" w:cs="Times New Roman"/>
        </w:rPr>
        <w:t>đi khám.</w:t>
      </w:r>
    </w:p>
    <w:p w14:paraId="6BF3CBC6" w14:textId="77777777" w:rsidR="00EC2F1E" w:rsidRDefault="00EC2F1E" w:rsidP="00EC2F1E">
      <w:pPr>
        <w:pStyle w:val="BodyText"/>
        <w:spacing w:line="240" w:lineRule="auto"/>
        <w:jc w:val="both"/>
        <w:rPr>
          <w:rFonts w:ascii="Times New Roman" w:hAnsi="Times New Roman" w:cs="Times New Roman"/>
        </w:rPr>
      </w:pPr>
      <w:r w:rsidRPr="00D0084A">
        <w:rPr>
          <w:rFonts w:ascii="Times New Roman" w:hAnsi="Times New Roman" w:cs="Times New Roman"/>
        </w:rPr>
        <w:t xml:space="preserve">Cô </w:t>
      </w:r>
      <w:r>
        <w:rPr>
          <w:rFonts w:ascii="Times New Roman" w:hAnsi="Times New Roman" w:cs="Times New Roman"/>
        </w:rPr>
        <w:t xml:space="preserve">vẫn tiếp tục dùng progesterone mà bác Thủy đã cho và </w:t>
      </w:r>
      <w:r w:rsidRPr="00D0084A">
        <w:rPr>
          <w:rFonts w:ascii="Times New Roman" w:hAnsi="Times New Roman" w:cs="Times New Roman"/>
        </w:rPr>
        <w:t>một viên sắt mỗi ngày.</w:t>
      </w:r>
    </w:p>
    <w:p w14:paraId="6BF3CBC7" w14:textId="77777777" w:rsidR="00EC2F1E" w:rsidRDefault="00EC2F1E" w:rsidP="00D0084A">
      <w:pPr>
        <w:pStyle w:val="BodyText"/>
        <w:tabs>
          <w:tab w:val="right" w:pos="10065"/>
        </w:tabs>
        <w:spacing w:line="240" w:lineRule="auto"/>
        <w:jc w:val="both"/>
        <w:rPr>
          <w:rFonts w:ascii="Times New Roman" w:hAnsi="Times New Roman" w:cs="Times New Roman"/>
          <w:b/>
          <w:i/>
        </w:rPr>
        <w:sectPr w:rsidR="00EC2F1E" w:rsidSect="00D0084A">
          <w:pgSz w:w="12240" w:h="15840"/>
          <w:pgMar w:top="1440" w:right="1080" w:bottom="1440" w:left="1080" w:header="720" w:footer="720" w:gutter="0"/>
          <w:cols w:space="720"/>
          <w:docGrid w:linePitch="360"/>
        </w:sectPr>
      </w:pPr>
    </w:p>
    <w:p w14:paraId="6BF3CBC8" w14:textId="77777777" w:rsidR="003F3145" w:rsidRPr="00D0084A" w:rsidRDefault="003F3145" w:rsidP="003F3145">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Pr>
          <w:rFonts w:ascii="Times New Roman" w:hAnsi="Times New Roman" w:cs="Times New Roman"/>
          <w:b/>
          <w:i/>
        </w:rPr>
        <w:t>I</w:t>
      </w:r>
      <w:r w:rsidRPr="00D0084A">
        <w:rPr>
          <w:rFonts w:ascii="Times New Roman" w:hAnsi="Times New Roman" w:cs="Times New Roman"/>
          <w:b/>
        </w:rPr>
        <w:tab/>
        <w:t>Trang</w:t>
      </w:r>
      <w:r>
        <w:rPr>
          <w:rFonts w:ascii="Times New Roman" w:hAnsi="Times New Roman" w:cs="Times New Roman"/>
          <w:b/>
        </w:rPr>
        <w:t xml:space="preserve"> 1</w:t>
      </w:r>
    </w:p>
    <w:p w14:paraId="6BF3CBC9" w14:textId="77777777" w:rsid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Hai hôm sau. Khoa phụ khoa.</w:t>
      </w:r>
    </w:p>
    <w:p w14:paraId="6BF3CBCA" w14:textId="77777777" w:rsidR="003F3145" w:rsidRDefault="003F3145" w:rsidP="00D0084A">
      <w:pPr>
        <w:pStyle w:val="BodyText"/>
        <w:spacing w:line="240" w:lineRule="auto"/>
        <w:jc w:val="both"/>
        <w:rPr>
          <w:rFonts w:ascii="Times New Roman" w:hAnsi="Times New Roman" w:cs="Times New Roman"/>
        </w:rPr>
      </w:pPr>
      <w:r>
        <w:rPr>
          <w:rFonts w:ascii="Times New Roman" w:hAnsi="Times New Roman" w:cs="Times New Roman"/>
        </w:rPr>
        <w:t>Lan đã phải nhập viện vì đau bụng nhiều hơn từ đêm qua.</w:t>
      </w:r>
    </w:p>
    <w:p w14:paraId="6BF3CBCB" w14:textId="77777777" w:rsidR="00D0084A" w:rsidRPr="00D0084A" w:rsidRDefault="00EC2F1E" w:rsidP="00EC2F1E">
      <w:pPr>
        <w:pStyle w:val="BodyText"/>
        <w:spacing w:line="240" w:lineRule="auto"/>
        <w:jc w:val="both"/>
        <w:rPr>
          <w:rFonts w:ascii="Times New Roman" w:hAnsi="Times New Roman" w:cs="Times New Roman"/>
        </w:rPr>
      </w:pPr>
      <w:r>
        <w:rPr>
          <w:rFonts w:ascii="Times New Roman" w:hAnsi="Times New Roman" w:cs="Times New Roman"/>
        </w:rPr>
        <w:t>Đêm qua, người ta không cho thuốc gì thêm, ngoại trừ một thử máu. M</w:t>
      </w:r>
      <w:r w:rsidR="00D0084A" w:rsidRPr="00D0084A">
        <w:rPr>
          <w:rFonts w:ascii="Times New Roman" w:hAnsi="Times New Roman" w:cs="Times New Roman"/>
        </w:rPr>
        <w:t>ột lần nữa Lan lại được lấy máu để định lượng n</w:t>
      </w:r>
      <w:r w:rsidR="003F3145">
        <w:rPr>
          <w:rFonts w:ascii="Times New Roman" w:hAnsi="Times New Roman" w:cs="Times New Roman"/>
        </w:rPr>
        <w:t>ồ</w:t>
      </w:r>
      <w:r w:rsidR="00D0084A" w:rsidRPr="00D0084A">
        <w:rPr>
          <w:rFonts w:ascii="Times New Roman" w:hAnsi="Times New Roman" w:cs="Times New Roman"/>
        </w:rPr>
        <w:t xml:space="preserve">ng độ </w:t>
      </w:r>
      <w:r w:rsidR="005C502E">
        <w:rPr>
          <w:rFonts w:ascii="Times New Roman" w:hAnsi="Times New Roman" w:cs="Times New Roman"/>
        </w:rPr>
        <w:t>β</w:t>
      </w:r>
      <w:r w:rsidR="005C502E" w:rsidRPr="00D0084A">
        <w:rPr>
          <w:rFonts w:ascii="Times New Roman" w:hAnsi="Times New Roman" w:cs="Times New Roman"/>
        </w:rPr>
        <w:t>-hCG</w:t>
      </w:r>
      <w:r w:rsidR="00D0084A" w:rsidRPr="00D0084A">
        <w:rPr>
          <w:rFonts w:ascii="Times New Roman" w:hAnsi="Times New Roman" w:cs="Times New Roman"/>
        </w:rPr>
        <w:t xml:space="preserve"> huy</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thanh. Bác s</w:t>
      </w:r>
      <w:r w:rsidR="00D0084A" w:rsidRPr="00D0084A">
        <w:rPr>
          <w:rFonts w:ascii="Times New Roman" w:eastAsia="MS Gothic" w:hAnsi="Times New Roman" w:cs="Times New Roman" w:hint="eastAsia"/>
        </w:rPr>
        <w:t>ĩ</w:t>
      </w:r>
      <w:r w:rsidR="00D0084A">
        <w:rPr>
          <w:rFonts w:ascii="Times New Roman" w:hAnsi="Times New Roman" w:cs="Times New Roman"/>
        </w:rPr>
        <w:t xml:space="preserve"> </w:t>
      </w:r>
      <w:r w:rsidR="00D0084A" w:rsidRPr="00D0084A">
        <w:rPr>
          <w:rFonts w:ascii="Times New Roman" w:hAnsi="Times New Roman" w:cs="Times New Roman"/>
        </w:rPr>
        <w:t>Trang, người trực ti</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p đi</w:t>
      </w:r>
      <w:r w:rsidR="00D0084A" w:rsidRPr="00D0084A">
        <w:rPr>
          <w:rFonts w:ascii="Times New Roman" w:eastAsia="MingLiU" w:hAnsi="Times New Roman" w:cs="Times New Roman" w:hint="eastAsia"/>
        </w:rPr>
        <w:t>ề</w:t>
      </w:r>
      <w:r w:rsidR="00D0084A" w:rsidRPr="00D0084A">
        <w:rPr>
          <w:rFonts w:ascii="Times New Roman" w:hAnsi="Times New Roman" w:cs="Times New Roman"/>
        </w:rPr>
        <w:t>u trị cho Lan, thông báo cho Lan bi</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k</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 xml:space="preserve">t quả nồng độ </w:t>
      </w:r>
      <w:r w:rsidR="005C502E">
        <w:rPr>
          <w:rFonts w:ascii="Times New Roman" w:hAnsi="Times New Roman" w:cs="Times New Roman"/>
        </w:rPr>
        <w:t>β</w:t>
      </w:r>
      <w:r w:rsidR="005C502E" w:rsidRPr="00D0084A">
        <w:rPr>
          <w:rFonts w:ascii="Times New Roman" w:hAnsi="Times New Roman" w:cs="Times New Roman"/>
        </w:rPr>
        <w:t>-hCG</w:t>
      </w:r>
      <w:r w:rsidR="00D0084A" w:rsidRPr="00D0084A">
        <w:rPr>
          <w:rFonts w:ascii="Times New Roman" w:hAnsi="Times New Roman" w:cs="Times New Roman"/>
        </w:rPr>
        <w:t xml:space="preserve"> huy</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thanh.</w:t>
      </w:r>
    </w:p>
    <w:p w14:paraId="6BF3CBCC" w14:textId="77777777" w:rsidR="00D0084A" w:rsidRPr="003F3145" w:rsidRDefault="003F3145" w:rsidP="00D0084A">
      <w:pPr>
        <w:pStyle w:val="BodyText"/>
        <w:spacing w:line="240" w:lineRule="auto"/>
        <w:jc w:val="both"/>
        <w:rPr>
          <w:rFonts w:ascii="Times New Roman" w:hAnsi="Times New Roman" w:cs="Times New Roman"/>
          <w:i/>
        </w:rPr>
      </w:pPr>
      <w:r w:rsidRPr="003F3145">
        <w:rPr>
          <w:rFonts w:ascii="Times New Roman" w:hAnsi="Times New Roman" w:cs="Times New Roman"/>
          <w:i/>
        </w:rPr>
        <w:t>“</w:t>
      </w:r>
      <w:r w:rsidR="00D0084A" w:rsidRPr="003F3145">
        <w:rPr>
          <w:rFonts w:ascii="Times New Roman" w:hAnsi="Times New Roman" w:cs="Times New Roman"/>
          <w:i/>
        </w:rPr>
        <w:t>Tôi thật sự lo ngại với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 xml:space="preserve">t quả định lượng </w:t>
      </w:r>
      <w:r w:rsidR="005C502E" w:rsidRPr="003F3145">
        <w:rPr>
          <w:rFonts w:ascii="Times New Roman" w:hAnsi="Times New Roman" w:cs="Times New Roman"/>
          <w:i/>
        </w:rPr>
        <w:t>β-hCG</w:t>
      </w:r>
      <w:r w:rsidR="00D0084A" w:rsidRPr="003F3145">
        <w:rPr>
          <w:rFonts w:ascii="Times New Roman" w:hAnsi="Times New Roman" w:cs="Times New Roman"/>
          <w:i/>
        </w:rPr>
        <w:t xml:space="preserve"> huy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thanh, cô Lan ạ. Chỉ có 1180 mIU/mL</w:t>
      </w:r>
      <w:r w:rsidRPr="003F3145">
        <w:rPr>
          <w:rFonts w:ascii="Times New Roman" w:hAnsi="Times New Roman" w:cs="Times New Roman"/>
          <w:i/>
        </w:rPr>
        <w:t>”.</w:t>
      </w:r>
    </w:p>
    <w:p w14:paraId="6BF3CBCD"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Buổi chi</w:t>
      </w:r>
      <w:r w:rsidRPr="00D0084A">
        <w:rPr>
          <w:rFonts w:ascii="Times New Roman" w:eastAsia="MingLiU" w:hAnsi="Times New Roman" w:cs="Times New Roman" w:hint="eastAsia"/>
        </w:rPr>
        <w:t>ề</w:t>
      </w:r>
      <w:r w:rsidRPr="00D0084A">
        <w:rPr>
          <w:rFonts w:ascii="Times New Roman" w:hAnsi="Times New Roman" w:cs="Times New Roman"/>
        </w:rPr>
        <w:t>u, Lan được đưa đ</w:t>
      </w:r>
      <w:r w:rsidRPr="00D0084A">
        <w:rPr>
          <w:rFonts w:ascii="Times New Roman" w:eastAsia="MingLiU" w:hAnsi="Times New Roman" w:cs="Times New Roman" w:hint="eastAsia"/>
        </w:rPr>
        <w:t>ế</w:t>
      </w:r>
      <w:r w:rsidRPr="00D0084A">
        <w:rPr>
          <w:rFonts w:ascii="Times New Roman" w:hAnsi="Times New Roman" w:cs="Times New Roman"/>
        </w:rPr>
        <w:t>n khoa khảo sát hình ảnh. Vẫn là một khảo sát siêu âm qua đườ</w:t>
      </w:r>
      <w:r>
        <w:rPr>
          <w:rFonts w:ascii="Times New Roman" w:hAnsi="Times New Roman" w:cs="Times New Roman"/>
        </w:rPr>
        <w:t>ng âm</w:t>
      </w:r>
      <w:r w:rsidR="003F3145">
        <w:rPr>
          <w:rFonts w:ascii="Times New Roman" w:hAnsi="Times New Roman" w:cs="Times New Roman"/>
        </w:rPr>
        <w:t xml:space="preserve"> đạo</w:t>
      </w:r>
      <w:r w:rsidRPr="00D0084A">
        <w:rPr>
          <w:rFonts w:ascii="Times New Roman" w:hAnsi="Times New Roman" w:cs="Times New Roman"/>
        </w:rPr>
        <w:t>.</w:t>
      </w:r>
    </w:p>
    <w:p w14:paraId="6BF3CBCE"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Tử cung ở tư th</w:t>
      </w:r>
      <w:r w:rsidR="003F3145">
        <w:rPr>
          <w:rFonts w:ascii="Times New Roman" w:hAnsi="Times New Roman" w:cs="Times New Roman"/>
        </w:rPr>
        <w:t>ế</w:t>
      </w:r>
      <w:r w:rsidRPr="00D0084A">
        <w:rPr>
          <w:rFonts w:ascii="Times New Roman" w:hAnsi="Times New Roman" w:cs="Times New Roman"/>
        </w:rPr>
        <w:t xml:space="preserve"> trung gian, với đường kính trước sau là 45</w:t>
      </w:r>
      <w:r w:rsidR="003F3145">
        <w:rPr>
          <w:rFonts w:ascii="Times New Roman" w:hAnsi="Times New Roman" w:cs="Times New Roman"/>
        </w:rPr>
        <w:t xml:space="preserve"> </w:t>
      </w:r>
      <w:r w:rsidRPr="00D0084A">
        <w:rPr>
          <w:rFonts w:ascii="Times New Roman" w:hAnsi="Times New Roman" w:cs="Times New Roman"/>
        </w:rPr>
        <w:t>mm.</w:t>
      </w:r>
    </w:p>
    <w:p w14:paraId="6BF3CBCF"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Ngay giữa lòng tử cung, gần đáy tử cung có một vùng phản âm kém, kích thước 1</w:t>
      </w:r>
      <w:r w:rsidR="003F3145">
        <w:rPr>
          <w:rFonts w:ascii="Times New Roman" w:hAnsi="Times New Roman" w:cs="Times New Roman"/>
        </w:rPr>
        <w:t>.</w:t>
      </w:r>
      <w:r w:rsidRPr="00D0084A">
        <w:rPr>
          <w:rFonts w:ascii="Times New Roman" w:hAnsi="Times New Roman" w:cs="Times New Roman"/>
        </w:rPr>
        <w:t>5</w:t>
      </w:r>
      <w:r w:rsidR="003F3145">
        <w:rPr>
          <w:rFonts w:ascii="Times New Roman" w:hAnsi="Times New Roman" w:cs="Times New Roman"/>
        </w:rPr>
        <w:t xml:space="preserve"> </w:t>
      </w:r>
      <w:r w:rsidRPr="00D0084A">
        <w:rPr>
          <w:rFonts w:ascii="Times New Roman" w:hAnsi="Times New Roman" w:cs="Times New Roman"/>
        </w:rPr>
        <w:t>mm</w:t>
      </w:r>
      <w:r w:rsidR="003F3145">
        <w:rPr>
          <w:rFonts w:ascii="Times New Roman" w:hAnsi="Times New Roman" w:cs="Times New Roman"/>
        </w:rPr>
        <w:t xml:space="preserve"> * 3.1 mm, không </w:t>
      </w:r>
      <w:r w:rsidRPr="00D0084A">
        <w:rPr>
          <w:rFonts w:ascii="Times New Roman" w:hAnsi="Times New Roman" w:cs="Times New Roman"/>
        </w:rPr>
        <w:t>rõ dấu hiệu vòng đôi. (Hình 3)</w:t>
      </w:r>
    </w:p>
    <w:p w14:paraId="6BF3CBD0"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Phần phụ phải không thấy biểu hiện bất thường. Quan sát rõ buồng trứng phải với các nang có hố</w:t>
      </w:r>
      <w:r>
        <w:rPr>
          <w:rFonts w:ascii="Times New Roman" w:hAnsi="Times New Roman" w:cs="Times New Roman"/>
        </w:rPr>
        <w:t xml:space="preserve">c </w:t>
      </w:r>
      <w:r w:rsidRPr="00D0084A">
        <w:rPr>
          <w:rFonts w:ascii="Times New Roman" w:hAnsi="Times New Roman" w:cs="Times New Roman"/>
        </w:rPr>
        <w:t>nhỏ.</w:t>
      </w:r>
    </w:p>
    <w:p w14:paraId="6BF3CBD1"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Trên bu</w:t>
      </w:r>
      <w:r w:rsidR="003F3145">
        <w:rPr>
          <w:rFonts w:ascii="Times New Roman" w:hAnsi="Times New Roman" w:cs="Times New Roman"/>
        </w:rPr>
        <w:t>ồ</w:t>
      </w:r>
      <w:r w:rsidRPr="00D0084A">
        <w:rPr>
          <w:rFonts w:ascii="Times New Roman" w:hAnsi="Times New Roman" w:cs="Times New Roman"/>
        </w:rPr>
        <w:t>ng trứng trái có một nang phản âm h</w:t>
      </w:r>
      <w:r w:rsidR="003F3145">
        <w:rPr>
          <w:rFonts w:ascii="Times New Roman" w:hAnsi="Times New Roman" w:cs="Times New Roman"/>
        </w:rPr>
        <w:t>ỗ</w:t>
      </w:r>
      <w:r w:rsidRPr="00D0084A">
        <w:rPr>
          <w:rFonts w:ascii="Times New Roman" w:hAnsi="Times New Roman" w:cs="Times New Roman"/>
        </w:rPr>
        <w:t>n hợp, đường kính 22</w:t>
      </w:r>
      <w:r w:rsidR="003F3145">
        <w:rPr>
          <w:rFonts w:ascii="Times New Roman" w:hAnsi="Times New Roman" w:cs="Times New Roman"/>
        </w:rPr>
        <w:t xml:space="preserve"> </w:t>
      </w:r>
      <w:r w:rsidRPr="00D0084A">
        <w:rPr>
          <w:rFonts w:ascii="Times New Roman" w:hAnsi="Times New Roman" w:cs="Times New Roman"/>
        </w:rPr>
        <w:t>m</w:t>
      </w:r>
      <w:r w:rsidR="003F3145">
        <w:rPr>
          <w:rFonts w:ascii="Times New Roman" w:hAnsi="Times New Roman" w:cs="Times New Roman"/>
        </w:rPr>
        <w:t xml:space="preserve">m * </w:t>
      </w:r>
      <w:r w:rsidRPr="00D0084A">
        <w:rPr>
          <w:rFonts w:ascii="Times New Roman" w:hAnsi="Times New Roman" w:cs="Times New Roman"/>
        </w:rPr>
        <w:t>21</w:t>
      </w:r>
      <w:r w:rsidR="003F3145">
        <w:rPr>
          <w:rFonts w:ascii="Times New Roman" w:hAnsi="Times New Roman" w:cs="Times New Roman"/>
        </w:rPr>
        <w:t xml:space="preserve"> </w:t>
      </w:r>
      <w:r w:rsidRPr="00D0084A">
        <w:rPr>
          <w:rFonts w:ascii="Times New Roman" w:hAnsi="Times New Roman" w:cs="Times New Roman"/>
        </w:rPr>
        <w:t>m</w:t>
      </w:r>
      <w:r w:rsidR="003F3145">
        <w:rPr>
          <w:rFonts w:ascii="Times New Roman" w:hAnsi="Times New Roman" w:cs="Times New Roman"/>
        </w:rPr>
        <w:t xml:space="preserve">m * </w:t>
      </w:r>
      <w:r w:rsidRPr="00D0084A">
        <w:rPr>
          <w:rFonts w:ascii="Times New Roman" w:hAnsi="Times New Roman" w:cs="Times New Roman"/>
        </w:rPr>
        <w:t>18mm, bờ</w:t>
      </w:r>
      <w:r w:rsidR="003F3145">
        <w:rPr>
          <w:rFonts w:ascii="Times New Roman" w:hAnsi="Times New Roman" w:cs="Times New Roman"/>
        </w:rPr>
        <w:t xml:space="preserve"> rõ</w:t>
      </w:r>
      <w:r w:rsidRPr="00D0084A">
        <w:rPr>
          <w:rFonts w:ascii="Times New Roman" w:hAnsi="Times New Roman" w:cs="Times New Roman"/>
        </w:rPr>
        <w:t>. Không có bất thường khác ở phần phụ trái.</w:t>
      </w:r>
      <w:r w:rsidR="003F3145">
        <w:rPr>
          <w:rFonts w:ascii="Times New Roman" w:hAnsi="Times New Roman" w:cs="Times New Roman"/>
        </w:rPr>
        <w:t xml:space="preserve"> </w:t>
      </w:r>
      <w:r w:rsidRPr="00D0084A">
        <w:rPr>
          <w:rFonts w:ascii="Times New Roman" w:hAnsi="Times New Roman" w:cs="Times New Roman"/>
        </w:rPr>
        <w:t>(Hình 4)</w:t>
      </w:r>
    </w:p>
    <w:p w14:paraId="6BF3CBD2"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Cùng đồ Douglas có một lame dịch mỏng với độ sâu là 5</w:t>
      </w:r>
      <w:r w:rsidR="003F3145">
        <w:rPr>
          <w:rFonts w:ascii="Times New Roman" w:hAnsi="Times New Roman" w:cs="Times New Roman"/>
        </w:rPr>
        <w:t xml:space="preserve"> </w:t>
      </w:r>
      <w:r w:rsidRPr="00D0084A">
        <w:rPr>
          <w:rFonts w:ascii="Times New Roman" w:hAnsi="Times New Roman" w:cs="Times New Roman"/>
        </w:rPr>
        <w:t>mm</w:t>
      </w:r>
    </w:p>
    <w:p w14:paraId="6BF3CBD3"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Không có dịch tự do trong xoang phúc mạc và ở khoang Morisson.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3F3145" w14:paraId="6BF3CBD8" w14:textId="77777777" w:rsidTr="00E411DD">
        <w:tc>
          <w:tcPr>
            <w:tcW w:w="5148" w:type="dxa"/>
          </w:tcPr>
          <w:p w14:paraId="6BF3CBD4" w14:textId="77777777" w:rsidR="003F3145" w:rsidRDefault="003F3145" w:rsidP="003F3145">
            <w:pPr>
              <w:pStyle w:val="BodyText"/>
              <w:jc w:val="both"/>
              <w:rPr>
                <w:rFonts w:ascii="Times New Roman" w:hAnsi="Times New Roman" w:cs="Times New Roman"/>
              </w:rPr>
            </w:pPr>
            <w:r>
              <w:rPr>
                <w:noProof/>
              </w:rPr>
              <w:drawing>
                <wp:inline distT="0" distB="0" distL="0" distR="0" wp14:anchorId="6BF3CBF6" wp14:editId="6BF3CBF7">
                  <wp:extent cx="2718628" cy="21272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1354" t="6436"/>
                          <a:stretch/>
                        </pic:blipFill>
                        <pic:spPr bwMode="auto">
                          <a:xfrm>
                            <a:off x="0" y="0"/>
                            <a:ext cx="2726531" cy="2133434"/>
                          </a:xfrm>
                          <a:prstGeom prst="rect">
                            <a:avLst/>
                          </a:prstGeom>
                          <a:ln>
                            <a:noFill/>
                          </a:ln>
                          <a:extLst>
                            <a:ext uri="{53640926-AAD7-44D8-BBD7-CCE9431645EC}">
                              <a14:shadowObscured xmlns:a14="http://schemas.microsoft.com/office/drawing/2010/main"/>
                            </a:ext>
                          </a:extLst>
                        </pic:spPr>
                      </pic:pic>
                    </a:graphicData>
                  </a:graphic>
                </wp:inline>
              </w:drawing>
            </w:r>
          </w:p>
          <w:p w14:paraId="6BF3CBD5" w14:textId="77777777" w:rsidR="003F3145" w:rsidRPr="003F3145" w:rsidRDefault="003F3145" w:rsidP="003F3145">
            <w:pPr>
              <w:pStyle w:val="BodyText"/>
              <w:jc w:val="both"/>
              <w:rPr>
                <w:rFonts w:asciiTheme="majorHAnsi" w:hAnsiTheme="majorHAnsi" w:cstheme="majorHAnsi"/>
                <w:b/>
                <w:sz w:val="16"/>
                <w:szCs w:val="16"/>
              </w:rPr>
            </w:pPr>
            <w:r w:rsidRPr="003F3145">
              <w:rPr>
                <w:rFonts w:asciiTheme="majorHAnsi" w:hAnsiTheme="majorHAnsi" w:cstheme="majorHAnsi"/>
                <w:b/>
                <w:sz w:val="16"/>
                <w:szCs w:val="16"/>
              </w:rPr>
              <w:t xml:space="preserve">Hình </w:t>
            </w:r>
            <w:r>
              <w:rPr>
                <w:rFonts w:asciiTheme="majorHAnsi" w:hAnsiTheme="majorHAnsi" w:cstheme="majorHAnsi"/>
                <w:b/>
                <w:sz w:val="16"/>
                <w:szCs w:val="16"/>
              </w:rPr>
              <w:t>3</w:t>
            </w:r>
          </w:p>
        </w:tc>
        <w:tc>
          <w:tcPr>
            <w:tcW w:w="5148" w:type="dxa"/>
          </w:tcPr>
          <w:p w14:paraId="6BF3CBD6" w14:textId="77777777" w:rsidR="003F3145" w:rsidRDefault="003F3145" w:rsidP="00E411DD">
            <w:pPr>
              <w:pStyle w:val="BodyText"/>
              <w:jc w:val="both"/>
              <w:rPr>
                <w:rFonts w:ascii="Times New Roman" w:hAnsi="Times New Roman" w:cs="Times New Roman"/>
              </w:rPr>
            </w:pPr>
            <w:r>
              <w:rPr>
                <w:noProof/>
              </w:rPr>
              <w:drawing>
                <wp:inline distT="0" distB="0" distL="0" distR="0" wp14:anchorId="6BF3CBF8" wp14:editId="6BF3CBF9">
                  <wp:extent cx="2641600" cy="212553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8809"/>
                          <a:stretch/>
                        </pic:blipFill>
                        <pic:spPr bwMode="auto">
                          <a:xfrm>
                            <a:off x="0" y="0"/>
                            <a:ext cx="2643944" cy="2127419"/>
                          </a:xfrm>
                          <a:prstGeom prst="rect">
                            <a:avLst/>
                          </a:prstGeom>
                          <a:ln>
                            <a:noFill/>
                          </a:ln>
                          <a:extLst>
                            <a:ext uri="{53640926-AAD7-44D8-BBD7-CCE9431645EC}">
                              <a14:shadowObscured xmlns:a14="http://schemas.microsoft.com/office/drawing/2010/main"/>
                            </a:ext>
                          </a:extLst>
                        </pic:spPr>
                      </pic:pic>
                    </a:graphicData>
                  </a:graphic>
                </wp:inline>
              </w:drawing>
            </w:r>
          </w:p>
          <w:p w14:paraId="6BF3CBD7" w14:textId="77777777" w:rsidR="003F3145" w:rsidRDefault="003F3145" w:rsidP="003F3145">
            <w:pPr>
              <w:pStyle w:val="BodyText"/>
              <w:jc w:val="both"/>
              <w:rPr>
                <w:rFonts w:ascii="Times New Roman" w:hAnsi="Times New Roman" w:cs="Times New Roman"/>
              </w:rPr>
            </w:pPr>
            <w:r w:rsidRPr="003F3145">
              <w:rPr>
                <w:rFonts w:asciiTheme="majorHAnsi" w:hAnsiTheme="majorHAnsi" w:cstheme="majorHAnsi"/>
                <w:b/>
                <w:sz w:val="16"/>
                <w:szCs w:val="16"/>
              </w:rPr>
              <w:t xml:space="preserve">Hình </w:t>
            </w:r>
            <w:r>
              <w:rPr>
                <w:rFonts w:asciiTheme="majorHAnsi" w:hAnsiTheme="majorHAnsi" w:cstheme="majorHAnsi"/>
                <w:b/>
                <w:sz w:val="16"/>
                <w:szCs w:val="16"/>
              </w:rPr>
              <w:t>4</w:t>
            </w:r>
          </w:p>
        </w:tc>
      </w:tr>
    </w:tbl>
    <w:p w14:paraId="6BF3CBD9" w14:textId="77777777" w:rsidR="00D0084A" w:rsidRPr="003F3145" w:rsidRDefault="003F3145" w:rsidP="00D0084A">
      <w:pPr>
        <w:pStyle w:val="BodyText"/>
        <w:spacing w:line="240" w:lineRule="auto"/>
        <w:jc w:val="both"/>
        <w:rPr>
          <w:rFonts w:ascii="Times New Roman" w:hAnsi="Times New Roman" w:cs="Times New Roman"/>
          <w:i/>
        </w:rPr>
      </w:pPr>
      <w:r w:rsidRPr="003F3145">
        <w:rPr>
          <w:rFonts w:ascii="Times New Roman" w:hAnsi="Times New Roman" w:cs="Times New Roman"/>
          <w:i/>
        </w:rPr>
        <w:t>“</w:t>
      </w:r>
      <w:r w:rsidR="00D0084A" w:rsidRPr="003F3145">
        <w:rPr>
          <w:rFonts w:ascii="Times New Roman" w:hAnsi="Times New Roman" w:cs="Times New Roman"/>
          <w:i/>
        </w:rPr>
        <w:t>Chị rất ti</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c vì cho đ</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n tận thời điểm này chị vẫn chưa thể có một định bệnh chắc chắn cho em</w:t>
      </w:r>
      <w:r w:rsidRPr="003F3145">
        <w:rPr>
          <w:rFonts w:ascii="Times New Roman" w:hAnsi="Times New Roman" w:cs="Times New Roman"/>
          <w:i/>
        </w:rPr>
        <w:t>”</w:t>
      </w:r>
      <w:r>
        <w:rPr>
          <w:rFonts w:ascii="Times New Roman" w:hAnsi="Times New Roman" w:cs="Times New Roman"/>
          <w:i/>
        </w:rPr>
        <w:t xml:space="preserve"> </w:t>
      </w:r>
      <w:r w:rsidR="00D0084A" w:rsidRPr="00D0084A">
        <w:rPr>
          <w:rFonts w:ascii="Times New Roman" w:hAnsi="Times New Roman" w:cs="Times New Roman"/>
        </w:rPr>
        <w:t>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Trang n</w:t>
      </w:r>
      <w:r w:rsidR="00D0084A" w:rsidRPr="00D0084A">
        <w:rPr>
          <w:rFonts w:ascii="Times New Roman" w:hAnsi="Times New Roman" w:cs="Times New Roman" w:hint="eastAsia"/>
        </w:rPr>
        <w:t>ó</w:t>
      </w:r>
      <w:r w:rsidR="00D0084A" w:rsidRPr="00D0084A">
        <w:rPr>
          <w:rFonts w:ascii="Times New Roman" w:hAnsi="Times New Roman" w:cs="Times New Roman"/>
        </w:rPr>
        <w:t>i với Lan sau khi đã xem xét cẩn thận các k</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quả thăm dò đã được thực hiệ</w:t>
      </w:r>
      <w:r w:rsidR="00D0084A">
        <w:rPr>
          <w:rFonts w:ascii="Times New Roman" w:hAnsi="Times New Roman" w:cs="Times New Roman"/>
        </w:rPr>
        <w:t xml:space="preserve">n ngày </w:t>
      </w:r>
      <w:r w:rsidR="00D0084A" w:rsidRPr="00D0084A">
        <w:rPr>
          <w:rFonts w:ascii="Times New Roman" w:hAnsi="Times New Roman" w:cs="Times New Roman"/>
        </w:rPr>
        <w:t>hôm nay.</w:t>
      </w:r>
    </w:p>
    <w:p w14:paraId="6BF3CBDA" w14:textId="77777777" w:rsidR="003F3145" w:rsidRDefault="003F3145" w:rsidP="003F3145">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Có lẽ chị sẽ phải giữ em lại bệnh viện thêm một thời gian nữa để có thể có được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 xml:space="preserve">t luận cho trường hợp của em. Tuy nhiên, sáng ngày mai em sẽ được lấy máu để khảo sát </w:t>
      </w:r>
      <w:r w:rsidRPr="003F3145">
        <w:rPr>
          <w:rFonts w:ascii="Times New Roman" w:hAnsi="Times New Roman" w:cs="Times New Roman"/>
          <w:i/>
        </w:rPr>
        <w:t>h</w:t>
      </w:r>
      <w:r w:rsidR="00D0084A" w:rsidRPr="003F3145">
        <w:rPr>
          <w:rFonts w:ascii="Times New Roman" w:hAnsi="Times New Roman" w:cs="Times New Roman"/>
          <w:i/>
        </w:rPr>
        <w:t>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đồ, chức năng đông cầm máu, chức năng gan và chức năng thận</w:t>
      </w:r>
      <w:r w:rsidRPr="003F3145">
        <w:rPr>
          <w:rFonts w:ascii="Times New Roman" w:hAnsi="Times New Roman" w:cs="Times New Roman"/>
          <w:i/>
        </w:rPr>
        <w:t>”</w:t>
      </w:r>
      <w:r>
        <w:rPr>
          <w:rFonts w:ascii="Times New Roman" w:hAnsi="Times New Roman" w:cs="Times New Roman"/>
        </w:rPr>
        <w:t xml:space="preserve"> </w:t>
      </w:r>
      <w:r w:rsidRPr="00D0084A">
        <w:rPr>
          <w:rFonts w:ascii="Times New Roman" w:hAnsi="Times New Roman" w:cs="Times New Roman"/>
        </w:rPr>
        <w:t>Trang nói ti</w:t>
      </w:r>
      <w:r w:rsidRPr="00D0084A">
        <w:rPr>
          <w:rFonts w:ascii="Times New Roman" w:eastAsia="MingLiU" w:hAnsi="Times New Roman" w:cs="Times New Roman" w:hint="eastAsia"/>
        </w:rPr>
        <w:t>ế</w:t>
      </w:r>
      <w:r w:rsidRPr="00D0084A">
        <w:rPr>
          <w:rFonts w:ascii="Times New Roman" w:hAnsi="Times New Roman" w:cs="Times New Roman"/>
        </w:rPr>
        <w:t>p</w:t>
      </w:r>
      <w:r>
        <w:rPr>
          <w:rFonts w:ascii="Times New Roman" w:hAnsi="Times New Roman" w:cs="Times New Roman"/>
        </w:rPr>
        <w:t>.</w:t>
      </w:r>
      <w:r w:rsidRPr="00D0084A">
        <w:rPr>
          <w:rFonts w:ascii="Times New Roman" w:hAnsi="Times New Roman" w:cs="Times New Roman"/>
        </w:rPr>
        <w:t xml:space="preserve"> </w:t>
      </w:r>
    </w:p>
    <w:p w14:paraId="6BF3CBDB" w14:textId="77777777" w:rsidR="00D0084A" w:rsidRDefault="003F3145" w:rsidP="00D0084A">
      <w:pPr>
        <w:pStyle w:val="BodyText"/>
        <w:spacing w:line="240" w:lineRule="auto"/>
        <w:jc w:val="both"/>
        <w:rPr>
          <w:rFonts w:ascii="Times New Roman" w:eastAsia="MS Gothic"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Nhưng cháu Lan phải ở lại đây bao lâu nữa?</w:t>
      </w:r>
      <w:r w:rsidRPr="003F3145">
        <w:rPr>
          <w:rFonts w:ascii="Times New Roman" w:hAnsi="Times New Roman" w:cs="Times New Roman"/>
          <w:i/>
        </w:rPr>
        <w:t>”</w:t>
      </w:r>
      <w:r w:rsidR="00D0084A" w:rsidRPr="00D0084A">
        <w:rPr>
          <w:rFonts w:ascii="Times New Roman" w:hAnsi="Times New Roman" w:cs="Times New Roman"/>
        </w:rPr>
        <w:t xml:space="preserve"> Mẹ của Lan, cũng đang có mặt tại đó, hỏi bác s</w:t>
      </w:r>
      <w:r w:rsidR="00D0084A" w:rsidRPr="00D0084A">
        <w:rPr>
          <w:rFonts w:ascii="Times New Roman" w:eastAsia="MS Gothic" w:hAnsi="Times New Roman" w:cs="Times New Roman" w:hint="eastAsia"/>
        </w:rPr>
        <w:t>ĩ</w:t>
      </w:r>
      <w:r>
        <w:rPr>
          <w:rFonts w:ascii="Times New Roman" w:eastAsia="MS Gothic" w:hAnsi="Times New Roman" w:cs="Times New Roman"/>
        </w:rPr>
        <w:t xml:space="preserve"> Trang.</w:t>
      </w:r>
    </w:p>
    <w:p w14:paraId="6BF3CBDC" w14:textId="77777777" w:rsidR="003F3145" w:rsidRDefault="003F3145" w:rsidP="00D0084A">
      <w:pPr>
        <w:pStyle w:val="BodyText"/>
        <w:spacing w:line="240" w:lineRule="auto"/>
        <w:jc w:val="both"/>
        <w:rPr>
          <w:rFonts w:ascii="Times New Roman" w:eastAsia="MS Gothic" w:hAnsi="Times New Roman" w:cs="Times New Roman"/>
        </w:rPr>
        <w:sectPr w:rsidR="003F3145" w:rsidSect="00D0084A">
          <w:pgSz w:w="12240" w:h="15840"/>
          <w:pgMar w:top="1440" w:right="1080" w:bottom="1440" w:left="1080" w:header="720" w:footer="720" w:gutter="0"/>
          <w:cols w:space="720"/>
          <w:docGrid w:linePitch="360"/>
        </w:sectPr>
      </w:pPr>
    </w:p>
    <w:p w14:paraId="6BF3CBDD"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Pr>
          <w:rFonts w:ascii="Times New Roman" w:hAnsi="Times New Roman" w:cs="Times New Roman"/>
          <w:b/>
          <w:i/>
        </w:rPr>
        <w:t>I</w:t>
      </w:r>
      <w:r w:rsidRPr="00D0084A">
        <w:rPr>
          <w:rFonts w:ascii="Times New Roman" w:hAnsi="Times New Roman" w:cs="Times New Roman"/>
          <w:b/>
        </w:rPr>
        <w:tab/>
        <w:t>Trang</w:t>
      </w:r>
      <w:r>
        <w:rPr>
          <w:rFonts w:ascii="Times New Roman" w:hAnsi="Times New Roman" w:cs="Times New Roman"/>
          <w:b/>
        </w:rPr>
        <w:t xml:space="preserve"> 2</w:t>
      </w:r>
    </w:p>
    <w:p w14:paraId="6BF3CBDE" w14:textId="77777777" w:rsidR="003F3145"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Lại hai ngày nữa trôi qua. Khoa phụ khoa. Từ hôm qua Lan nhận thấy những cơn đau bụng đ</w:t>
      </w:r>
      <w:r w:rsidRPr="00D0084A">
        <w:rPr>
          <w:rFonts w:ascii="Times New Roman" w:eastAsia="MingLiU" w:hAnsi="Times New Roman" w:cs="Times New Roman" w:hint="eastAsia"/>
        </w:rPr>
        <w:t>ế</w:t>
      </w:r>
      <w:r w:rsidRPr="00D0084A">
        <w:rPr>
          <w:rFonts w:ascii="Times New Roman" w:hAnsi="Times New Roman" w:cs="Times New Roman"/>
        </w:rPr>
        <w:t>n rấ</w:t>
      </w:r>
      <w:r>
        <w:rPr>
          <w:rFonts w:ascii="Times New Roman" w:hAnsi="Times New Roman" w:cs="Times New Roman"/>
        </w:rPr>
        <w:t xml:space="preserve">t </w:t>
      </w:r>
      <w:r w:rsidRPr="00D0084A">
        <w:rPr>
          <w:rFonts w:ascii="Times New Roman" w:hAnsi="Times New Roman" w:cs="Times New Roman"/>
        </w:rPr>
        <w:t>thường xuyên với mức độ tăng lên thấy rõ. Nhi</w:t>
      </w:r>
      <w:r w:rsidRPr="00D0084A">
        <w:rPr>
          <w:rFonts w:ascii="Times New Roman" w:eastAsia="MingLiU" w:hAnsi="Times New Roman" w:cs="Times New Roman" w:hint="eastAsia"/>
        </w:rPr>
        <w:t>ề</w:t>
      </w:r>
      <w:r w:rsidRPr="00D0084A">
        <w:rPr>
          <w:rFonts w:ascii="Times New Roman" w:hAnsi="Times New Roman" w:cs="Times New Roman"/>
        </w:rPr>
        <w:t>u lần trong ngày, cô buồn đi vệ sinh, như</w:t>
      </w:r>
      <w:r>
        <w:rPr>
          <w:rFonts w:ascii="Times New Roman" w:hAnsi="Times New Roman" w:cs="Times New Roman"/>
        </w:rPr>
        <w:t xml:space="preserve">ng không </w:t>
      </w:r>
      <w:r w:rsidRPr="00D0084A">
        <w:rPr>
          <w:rFonts w:ascii="Times New Roman" w:hAnsi="Times New Roman" w:cs="Times New Roman"/>
        </w:rPr>
        <w:t>cách nào đi đượ</w:t>
      </w:r>
      <w:r w:rsidR="003F3145">
        <w:rPr>
          <w:rFonts w:ascii="Times New Roman" w:hAnsi="Times New Roman" w:cs="Times New Roman"/>
        </w:rPr>
        <w:t>c.</w:t>
      </w:r>
    </w:p>
    <w:p w14:paraId="6BF3CBDF"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Sáng nay, lần thứ ba kể từ khi khởi bệnh, Lan được lấy máu để định lượng nồ</w:t>
      </w:r>
      <w:r>
        <w:rPr>
          <w:rFonts w:ascii="Times New Roman" w:hAnsi="Times New Roman" w:cs="Times New Roman"/>
        </w:rPr>
        <w:t xml:space="preserve">ng </w:t>
      </w:r>
      <w:r w:rsidRPr="00D0084A">
        <w:rPr>
          <w:rFonts w:ascii="Times New Roman" w:hAnsi="Times New Roman" w:cs="Times New Roman" w:hint="eastAsia"/>
        </w:rPr>
        <w:t>đ</w:t>
      </w:r>
      <w:r w:rsidRPr="00D0084A">
        <w:rPr>
          <w:rFonts w:ascii="Times New Roman" w:hAnsi="Times New Roman" w:cs="Times New Roman"/>
        </w:rPr>
        <w:t>ộ</w:t>
      </w:r>
      <w:r w:rsidR="003F3145">
        <w:rPr>
          <w:rFonts w:ascii="Times New Roman" w:hAnsi="Times New Roman" w:cs="Times New Roman"/>
        </w:rPr>
        <w:t xml:space="preserve"> </w:t>
      </w:r>
      <w:r w:rsidR="005C502E">
        <w:rPr>
          <w:rFonts w:ascii="Times New Roman" w:hAnsi="Times New Roman" w:cs="Times New Roman"/>
        </w:rPr>
        <w:t>β</w:t>
      </w:r>
      <w:r w:rsidR="005C502E" w:rsidRPr="00D0084A">
        <w:rPr>
          <w:rFonts w:ascii="Times New Roman" w:hAnsi="Times New Roman" w:cs="Times New Roman"/>
        </w:rPr>
        <w:t>-hCG</w:t>
      </w:r>
      <w:r w:rsidRPr="00D0084A">
        <w:rPr>
          <w:rFonts w:ascii="Times New Roman" w:hAnsi="Times New Roman" w:cs="Times New Roman"/>
        </w:rPr>
        <w:t xml:space="preserve"> huy</w:t>
      </w:r>
      <w:r w:rsidRPr="00D0084A">
        <w:rPr>
          <w:rFonts w:ascii="Times New Roman" w:eastAsia="MingLiU" w:hAnsi="Times New Roman" w:cs="Times New Roman" w:hint="eastAsia"/>
        </w:rPr>
        <w:t>ế</w:t>
      </w:r>
      <w:r w:rsidRPr="00D0084A">
        <w:rPr>
          <w:rFonts w:ascii="Times New Roman" w:hAnsi="Times New Roman" w:cs="Times New Roman"/>
        </w:rPr>
        <w:t>t thanh. K</w:t>
      </w:r>
      <w:r w:rsidRPr="00D0084A">
        <w:rPr>
          <w:rFonts w:ascii="Times New Roman" w:eastAsia="MingLiU" w:hAnsi="Times New Roman" w:cs="Times New Roman" w:hint="eastAsia"/>
        </w:rPr>
        <w:t>ế</w:t>
      </w:r>
      <w:r w:rsidRPr="00D0084A">
        <w:rPr>
          <w:rFonts w:ascii="Times New Roman" w:hAnsi="Times New Roman" w:cs="Times New Roman"/>
        </w:rPr>
        <w:t>t quả được nhanh chóng trả v</w:t>
      </w:r>
      <w:r w:rsidRPr="00D0084A">
        <w:rPr>
          <w:rFonts w:ascii="Times New Roman" w:eastAsia="MingLiU" w:hAnsi="Times New Roman" w:cs="Times New Roman" w:hint="eastAsia"/>
        </w:rPr>
        <w:t>ề</w:t>
      </w:r>
      <w:r w:rsidRPr="00D0084A">
        <w:rPr>
          <w:rFonts w:ascii="Times New Roman" w:hAnsi="Times New Roman" w:cs="Times New Roman"/>
        </w:rPr>
        <w:t xml:space="preserve"> khoa. Nồng độ </w:t>
      </w:r>
      <w:r w:rsidR="005C502E">
        <w:rPr>
          <w:rFonts w:ascii="Times New Roman" w:hAnsi="Times New Roman" w:cs="Times New Roman"/>
        </w:rPr>
        <w:t>β</w:t>
      </w:r>
      <w:r w:rsidR="005C502E" w:rsidRPr="00D0084A">
        <w:rPr>
          <w:rFonts w:ascii="Times New Roman" w:hAnsi="Times New Roman" w:cs="Times New Roman"/>
        </w:rPr>
        <w:t>-hCG</w:t>
      </w:r>
      <w:r w:rsidRPr="00D0084A">
        <w:rPr>
          <w:rFonts w:ascii="Times New Roman" w:hAnsi="Times New Roman" w:cs="Times New Roman"/>
        </w:rPr>
        <w:t xml:space="preserve"> huy</w:t>
      </w:r>
      <w:r w:rsidRPr="00D0084A">
        <w:rPr>
          <w:rFonts w:ascii="Times New Roman" w:eastAsia="MingLiU" w:hAnsi="Times New Roman" w:cs="Times New Roman" w:hint="eastAsia"/>
        </w:rPr>
        <w:t>ế</w:t>
      </w:r>
      <w:r w:rsidRPr="00D0084A">
        <w:rPr>
          <w:rFonts w:ascii="Times New Roman" w:hAnsi="Times New Roman" w:cs="Times New Roman"/>
        </w:rPr>
        <w:t>t thanh chỉ</w:t>
      </w:r>
      <w:r>
        <w:rPr>
          <w:rFonts w:ascii="Times New Roman" w:hAnsi="Times New Roman" w:cs="Times New Roman"/>
        </w:rPr>
        <w:t xml:space="preserve"> có </w:t>
      </w:r>
      <w:r w:rsidRPr="00D0084A">
        <w:rPr>
          <w:rFonts w:ascii="Times New Roman" w:hAnsi="Times New Roman" w:cs="Times New Roman"/>
        </w:rPr>
        <w:t>1540 mIU/mL.</w:t>
      </w:r>
    </w:p>
    <w:p w14:paraId="6BF3CBE0"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Lan được đưa ngay đ</w:t>
      </w:r>
      <w:r w:rsidRPr="00D0084A">
        <w:rPr>
          <w:rFonts w:ascii="Times New Roman" w:eastAsia="MingLiU" w:hAnsi="Times New Roman" w:cs="Times New Roman" w:hint="eastAsia"/>
        </w:rPr>
        <w:t>ế</w:t>
      </w:r>
      <w:r w:rsidRPr="00D0084A">
        <w:rPr>
          <w:rFonts w:ascii="Times New Roman" w:hAnsi="Times New Roman" w:cs="Times New Roman"/>
        </w:rPr>
        <w:t>n khoa khảo sát hình ảnh. Một lần nữa vẫn là một khảo sát siêu âm qua đườ</w:t>
      </w:r>
      <w:r>
        <w:rPr>
          <w:rFonts w:ascii="Times New Roman" w:hAnsi="Times New Roman" w:cs="Times New Roman"/>
        </w:rPr>
        <w:t xml:space="preserve">ng </w:t>
      </w:r>
      <w:r w:rsidRPr="00D0084A">
        <w:rPr>
          <w:rFonts w:ascii="Times New Roman" w:hAnsi="Times New Roman" w:cs="Times New Roman" w:hint="eastAsia"/>
        </w:rPr>
        <w:t>â</w:t>
      </w:r>
      <w:r w:rsidRPr="00D0084A">
        <w:rPr>
          <w:rFonts w:ascii="Times New Roman" w:hAnsi="Times New Roman" w:cs="Times New Roman"/>
        </w:rPr>
        <w:t>m đạo.</w:t>
      </w:r>
    </w:p>
    <w:p w14:paraId="6BF3CBE1"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Tử cung ở tư th</w:t>
      </w:r>
      <w:r w:rsidR="003F3145">
        <w:rPr>
          <w:rFonts w:ascii="Times New Roman" w:hAnsi="Times New Roman" w:cs="Times New Roman"/>
        </w:rPr>
        <w:t>ế</w:t>
      </w:r>
      <w:r w:rsidRPr="00D0084A">
        <w:rPr>
          <w:rFonts w:ascii="Times New Roman" w:hAnsi="Times New Roman" w:cs="Times New Roman"/>
        </w:rPr>
        <w:t xml:space="preserve"> trung gian, với đường kính trước sau là 45</w:t>
      </w:r>
      <w:r w:rsidR="003F3145">
        <w:rPr>
          <w:rFonts w:ascii="Times New Roman" w:hAnsi="Times New Roman" w:cs="Times New Roman"/>
        </w:rPr>
        <w:t xml:space="preserve"> </w:t>
      </w:r>
      <w:r w:rsidRPr="00D0084A">
        <w:rPr>
          <w:rFonts w:ascii="Times New Roman" w:hAnsi="Times New Roman" w:cs="Times New Roman"/>
        </w:rPr>
        <w:t>mm.</w:t>
      </w:r>
    </w:p>
    <w:p w14:paraId="6BF3CBE2"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Lòng tử cung tr</w:t>
      </w:r>
      <w:r w:rsidR="003F3145">
        <w:rPr>
          <w:rFonts w:ascii="Times New Roman" w:hAnsi="Times New Roman" w:cs="Times New Roman"/>
        </w:rPr>
        <w:t>ố</w:t>
      </w:r>
      <w:r w:rsidRPr="00D0084A">
        <w:rPr>
          <w:rFonts w:ascii="Times New Roman" w:hAnsi="Times New Roman" w:cs="Times New Roman"/>
        </w:rPr>
        <w:t>ng. B</w:t>
      </w:r>
      <w:r w:rsidR="003F3145">
        <w:rPr>
          <w:rFonts w:ascii="Times New Roman" w:hAnsi="Times New Roman" w:cs="Times New Roman"/>
        </w:rPr>
        <w:t>ề</w:t>
      </w:r>
      <w:r w:rsidRPr="00D0084A">
        <w:rPr>
          <w:rFonts w:ascii="Times New Roman" w:hAnsi="Times New Roman" w:cs="Times New Roman"/>
        </w:rPr>
        <w:t xml:space="preserve"> d</w:t>
      </w:r>
      <w:r w:rsidR="003F3145">
        <w:rPr>
          <w:rFonts w:ascii="Times New Roman" w:hAnsi="Times New Roman" w:cs="Times New Roman"/>
        </w:rPr>
        <w:t>ầ</w:t>
      </w:r>
      <w:r w:rsidRPr="00D0084A">
        <w:rPr>
          <w:rFonts w:ascii="Times New Roman" w:hAnsi="Times New Roman" w:cs="Times New Roman"/>
        </w:rPr>
        <w:t>y của nội mạc tử cung là 6</w:t>
      </w:r>
      <w:r w:rsidR="003F3145">
        <w:rPr>
          <w:rFonts w:ascii="Times New Roman" w:hAnsi="Times New Roman" w:cs="Times New Roman"/>
        </w:rPr>
        <w:t xml:space="preserve"> </w:t>
      </w:r>
      <w:r w:rsidRPr="00D0084A">
        <w:rPr>
          <w:rFonts w:ascii="Times New Roman" w:hAnsi="Times New Roman" w:cs="Times New Roman"/>
        </w:rPr>
        <w:t>mm, phản âm dầy sáng.</w:t>
      </w:r>
    </w:p>
    <w:p w14:paraId="6BF3CBE3"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Phần phụ phải không thấy biểu hiện bất thường. Quan sát rõ buồng trứng phải có cấ</w:t>
      </w:r>
      <w:r>
        <w:rPr>
          <w:rFonts w:ascii="Times New Roman" w:hAnsi="Times New Roman" w:cs="Times New Roman"/>
        </w:rPr>
        <w:t xml:space="preserve">u trúc bình </w:t>
      </w:r>
      <w:r w:rsidRPr="00D0084A">
        <w:rPr>
          <w:rFonts w:ascii="Times New Roman" w:hAnsi="Times New Roman" w:cs="Times New Roman"/>
        </w:rPr>
        <w:t>thường.</w:t>
      </w:r>
    </w:p>
    <w:p w14:paraId="6BF3CBE4" w14:textId="77777777" w:rsidR="00D0084A" w:rsidRPr="00D0084A" w:rsidRDefault="003F3145" w:rsidP="00D0084A">
      <w:pPr>
        <w:pStyle w:val="BodyText"/>
        <w:spacing w:line="240" w:lineRule="auto"/>
        <w:jc w:val="both"/>
        <w:rPr>
          <w:rFonts w:ascii="Times New Roman" w:hAnsi="Times New Roman" w:cs="Times New Roman"/>
        </w:rPr>
      </w:pPr>
      <w:r>
        <w:rPr>
          <w:rFonts w:ascii="Times New Roman" w:hAnsi="Times New Roman" w:cs="Times New Roman"/>
        </w:rPr>
        <w:t>Quan sát rõ được buồng trứng trái. Tại p</w:t>
      </w:r>
      <w:r w:rsidRPr="00D0084A">
        <w:rPr>
          <w:rFonts w:ascii="Times New Roman" w:hAnsi="Times New Roman" w:cs="Times New Roman"/>
        </w:rPr>
        <w:t>hần phụ trái</w:t>
      </w:r>
      <w:r>
        <w:rPr>
          <w:rFonts w:ascii="Times New Roman" w:hAnsi="Times New Roman" w:cs="Times New Roman"/>
        </w:rPr>
        <w:t xml:space="preserve">, tách biệt với buồng trứng là hình ảnh </w:t>
      </w:r>
      <w:r w:rsidR="00D0084A" w:rsidRPr="00D0084A">
        <w:rPr>
          <w:rFonts w:ascii="Times New Roman" w:hAnsi="Times New Roman" w:cs="Times New Roman"/>
        </w:rPr>
        <w:t>một vùng phản âm hỗn hợp, đường kính 30</w:t>
      </w:r>
      <w:r>
        <w:rPr>
          <w:rFonts w:ascii="Times New Roman" w:hAnsi="Times New Roman" w:cs="Times New Roman"/>
        </w:rPr>
        <w:t xml:space="preserve"> mm * </w:t>
      </w:r>
      <w:r w:rsidR="00D0084A" w:rsidRPr="00D0084A">
        <w:rPr>
          <w:rFonts w:ascii="Times New Roman" w:hAnsi="Times New Roman" w:cs="Times New Roman"/>
        </w:rPr>
        <w:t>21</w:t>
      </w:r>
      <w:r>
        <w:rPr>
          <w:rFonts w:ascii="Times New Roman" w:hAnsi="Times New Roman" w:cs="Times New Roman"/>
        </w:rPr>
        <w:t xml:space="preserve"> mm * </w:t>
      </w:r>
      <w:r w:rsidR="00D0084A" w:rsidRPr="00D0084A">
        <w:rPr>
          <w:rFonts w:ascii="Times New Roman" w:hAnsi="Times New Roman" w:cs="Times New Roman"/>
        </w:rPr>
        <w:t>25</w:t>
      </w:r>
      <w:r>
        <w:rPr>
          <w:rFonts w:ascii="Times New Roman" w:hAnsi="Times New Roman" w:cs="Times New Roman"/>
        </w:rPr>
        <w:t xml:space="preserve"> mm</w:t>
      </w:r>
      <w:r w:rsidR="00D0084A" w:rsidRPr="00D0084A">
        <w:rPr>
          <w:rFonts w:ascii="Times New Roman" w:hAnsi="Times New Roman" w:cs="Times New Roman"/>
        </w:rPr>
        <w:t>, không nhận rõ được giớ</w:t>
      </w:r>
      <w:r w:rsidR="00D0084A">
        <w:rPr>
          <w:rFonts w:ascii="Times New Roman" w:hAnsi="Times New Roman" w:cs="Times New Roman"/>
        </w:rPr>
        <w:t xml:space="preserve">i </w:t>
      </w:r>
      <w:r w:rsidR="00D0084A" w:rsidRPr="00D0084A">
        <w:rPr>
          <w:rFonts w:ascii="Times New Roman" w:hAnsi="Times New Roman" w:cs="Times New Roman"/>
        </w:rPr>
        <w:t>hạn. (Hình 5)</w:t>
      </w:r>
    </w:p>
    <w:p w14:paraId="6BF3CBE5"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Cùng đồ Douglas có một lame dịch với độ sâu là 15</w:t>
      </w:r>
      <w:r w:rsidR="003F3145">
        <w:rPr>
          <w:rFonts w:ascii="Times New Roman" w:hAnsi="Times New Roman" w:cs="Times New Roman"/>
        </w:rPr>
        <w:t xml:space="preserve"> </w:t>
      </w:r>
      <w:r w:rsidRPr="00D0084A">
        <w:rPr>
          <w:rFonts w:ascii="Times New Roman" w:hAnsi="Times New Roman" w:cs="Times New Roman"/>
        </w:rPr>
        <w:t>mm</w:t>
      </w:r>
    </w:p>
    <w:p w14:paraId="6BF3CBE6"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Không có dịch tự do trong xoang phúc mạc và ở khoang Morisson.</w:t>
      </w:r>
    </w:p>
    <w:p w14:paraId="6BF3CBE7" w14:textId="77777777" w:rsidR="003F3145" w:rsidRDefault="003F3145" w:rsidP="00D0084A">
      <w:pPr>
        <w:pStyle w:val="BodyText"/>
        <w:spacing w:line="240" w:lineRule="auto"/>
        <w:jc w:val="both"/>
        <w:rPr>
          <w:rFonts w:ascii="Times New Roman" w:hAnsi="Times New Roman" w:cs="Times New Roman"/>
        </w:rPr>
      </w:pPr>
      <w:r w:rsidRPr="003F3145">
        <w:rPr>
          <w:noProof/>
        </w:rPr>
        <w:drawing>
          <wp:inline distT="0" distB="0" distL="0" distR="0" wp14:anchorId="6BF3CBFA" wp14:editId="6BF3CBFB">
            <wp:extent cx="2324100"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029" t="3985" r="2920" b="6521"/>
                    <a:stretch/>
                  </pic:blipFill>
                  <pic:spPr bwMode="auto">
                    <a:xfrm>
                      <a:off x="0" y="0"/>
                      <a:ext cx="2324100" cy="1568450"/>
                    </a:xfrm>
                    <a:prstGeom prst="rect">
                      <a:avLst/>
                    </a:prstGeom>
                    <a:ln>
                      <a:noFill/>
                    </a:ln>
                    <a:extLst>
                      <a:ext uri="{53640926-AAD7-44D8-BBD7-CCE9431645EC}">
                        <a14:shadowObscured xmlns:a14="http://schemas.microsoft.com/office/drawing/2010/main"/>
                      </a:ext>
                    </a:extLst>
                  </pic:spPr>
                </pic:pic>
              </a:graphicData>
            </a:graphic>
          </wp:inline>
        </w:drawing>
      </w:r>
    </w:p>
    <w:p w14:paraId="6BF3CBE8"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heme="majorHAnsi" w:hAnsiTheme="majorHAnsi" w:cstheme="majorHAnsi"/>
          <w:b/>
          <w:sz w:val="16"/>
          <w:szCs w:val="16"/>
        </w:rPr>
        <w:t xml:space="preserve">Hình </w:t>
      </w:r>
      <w:r>
        <w:rPr>
          <w:rFonts w:asciiTheme="majorHAnsi" w:hAnsiTheme="majorHAnsi" w:cstheme="majorHAnsi"/>
          <w:b/>
          <w:sz w:val="16"/>
          <w:szCs w:val="16"/>
        </w:rPr>
        <w:t>5</w:t>
      </w:r>
    </w:p>
    <w:p w14:paraId="6BF3CBE9"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Với các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 xml:space="preserve">t quả định lượng </w:t>
      </w:r>
      <w:r w:rsidR="005C502E" w:rsidRPr="003F3145">
        <w:rPr>
          <w:rFonts w:ascii="Times New Roman" w:hAnsi="Times New Roman" w:cs="Times New Roman"/>
          <w:i/>
        </w:rPr>
        <w:t>β-hCG</w:t>
      </w:r>
      <w:r w:rsidR="00D0084A" w:rsidRPr="003F3145">
        <w:rPr>
          <w:rFonts w:ascii="Times New Roman" w:hAnsi="Times New Roman" w:cs="Times New Roman"/>
          <w:i/>
        </w:rPr>
        <w:t xml:space="preserve"> huy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thanh và siêu âm ngày hôm nay, chị ngh</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l</w:t>
      </w:r>
      <w:r w:rsidR="00D0084A" w:rsidRPr="003F3145">
        <w:rPr>
          <w:rFonts w:ascii="Times New Roman" w:hAnsi="Times New Roman" w:cs="Times New Roman" w:hint="eastAsia"/>
          <w:i/>
        </w:rPr>
        <w:t>à</w:t>
      </w:r>
      <w:r w:rsidR="00D0084A" w:rsidRPr="003F3145">
        <w:rPr>
          <w:rFonts w:ascii="Times New Roman" w:hAnsi="Times New Roman" w:cs="Times New Roman"/>
          <w:i/>
        </w:rPr>
        <w:t xml:space="preserve"> </w:t>
      </w:r>
      <w:r w:rsidRPr="003F3145">
        <w:rPr>
          <w:rFonts w:ascii="Times New Roman" w:hAnsi="Times New Roman" w:cs="Times New Roman"/>
          <w:i/>
        </w:rPr>
        <w:t>đ</w:t>
      </w:r>
      <w:r w:rsidR="00D0084A" w:rsidRPr="003F3145">
        <w:rPr>
          <w:rFonts w:ascii="Times New Roman" w:hAnsi="Times New Roman" w:cs="Times New Roman" w:hint="eastAsia"/>
          <w:i/>
        </w:rPr>
        <w:t>ã</w:t>
      </w:r>
      <w:r w:rsidR="00D0084A" w:rsidRPr="003F3145">
        <w:rPr>
          <w:rFonts w:ascii="Times New Roman" w:hAnsi="Times New Roman" w:cs="Times New Roman"/>
          <w:i/>
        </w:rPr>
        <w:t xml:space="preserve"> </w:t>
      </w:r>
      <w:r w:rsidRPr="003F3145">
        <w:rPr>
          <w:rFonts w:ascii="Times New Roman" w:hAnsi="Times New Roman" w:cs="Times New Roman"/>
          <w:i/>
        </w:rPr>
        <w:t>đ</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n lúc phải hành động thôi, Lan ạ. Ngay bây giờ, chị sẽ trình trường hợp của em ra trước hội ch</w:t>
      </w:r>
      <w:r w:rsidRPr="003F3145">
        <w:rPr>
          <w:rFonts w:ascii="Times New Roman" w:hAnsi="Times New Roman" w:cs="Times New Roman"/>
          <w:i/>
        </w:rPr>
        <w:t>ẩ</w:t>
      </w:r>
      <w:r w:rsidR="00D0084A" w:rsidRPr="003F3145">
        <w:rPr>
          <w:rFonts w:ascii="Times New Roman" w:hAnsi="Times New Roman" w:cs="Times New Roman"/>
          <w:i/>
        </w:rPr>
        <w:t>n khoa</w:t>
      </w:r>
      <w:r w:rsidRPr="003F3145">
        <w:rPr>
          <w:rFonts w:ascii="Times New Roman" w:hAnsi="Times New Roman" w:cs="Times New Roman"/>
          <w:i/>
        </w:rPr>
        <w:t>”</w:t>
      </w:r>
      <w:r>
        <w:rPr>
          <w:rFonts w:ascii="Times New Roman" w:hAnsi="Times New Roman" w:cs="Times New Roman"/>
        </w:rPr>
        <w:t>.</w:t>
      </w:r>
    </w:p>
    <w:p w14:paraId="6BF3CBEA" w14:textId="77777777" w:rsidR="003F3145"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Lan được đưa ra hội chẩn. Trong hội chẩn, bác s</w:t>
      </w:r>
      <w:r w:rsidRPr="00D0084A">
        <w:rPr>
          <w:rFonts w:ascii="Times New Roman" w:eastAsia="MS Gothic" w:hAnsi="Times New Roman" w:cs="Times New Roman" w:hint="eastAsia"/>
        </w:rPr>
        <w:t>ĩ</w:t>
      </w:r>
      <w:r w:rsidRPr="00D0084A">
        <w:rPr>
          <w:rFonts w:ascii="Times New Roman" w:hAnsi="Times New Roman" w:cs="Times New Roman"/>
        </w:rPr>
        <w:t xml:space="preserve"> Th</w:t>
      </w:r>
      <w:r w:rsidRPr="00D0084A">
        <w:rPr>
          <w:rFonts w:ascii="Times New Roman" w:hAnsi="Times New Roman" w:cs="Times New Roman" w:hint="eastAsia"/>
        </w:rPr>
        <w:t>ú</w:t>
      </w:r>
      <w:r w:rsidRPr="00D0084A">
        <w:rPr>
          <w:rFonts w:ascii="Times New Roman" w:hAnsi="Times New Roman" w:cs="Times New Roman"/>
        </w:rPr>
        <w:t>y, trưởng khoa Phụ khoa, hỏi Lan thêm rấ</w:t>
      </w:r>
      <w:r>
        <w:rPr>
          <w:rFonts w:ascii="Times New Roman" w:hAnsi="Times New Roman" w:cs="Times New Roman"/>
        </w:rPr>
        <w:t xml:space="preserve">t </w:t>
      </w:r>
      <w:r w:rsidRPr="00D0084A">
        <w:rPr>
          <w:rFonts w:ascii="Times New Roman" w:hAnsi="Times New Roman" w:cs="Times New Roman"/>
        </w:rPr>
        <w:t>nhi</w:t>
      </w:r>
      <w:r w:rsidRPr="00D0084A">
        <w:rPr>
          <w:rFonts w:ascii="Times New Roman" w:eastAsia="MingLiU" w:hAnsi="Times New Roman" w:cs="Times New Roman" w:hint="eastAsia"/>
        </w:rPr>
        <w:t>ề</w:t>
      </w:r>
      <w:r w:rsidRPr="00D0084A">
        <w:rPr>
          <w:rFonts w:ascii="Times New Roman" w:hAnsi="Times New Roman" w:cs="Times New Roman"/>
        </w:rPr>
        <w:t>u câu hỏi, tập trung quanh vấn đ</w:t>
      </w:r>
      <w:r w:rsidR="0054295C">
        <w:rPr>
          <w:rFonts w:ascii="Times New Roman" w:eastAsia="MingLiU" w:hAnsi="Times New Roman" w:cs="Times New Roman"/>
        </w:rPr>
        <w:t>ề</w:t>
      </w:r>
      <w:r w:rsidRPr="00D0084A">
        <w:rPr>
          <w:rFonts w:ascii="Times New Roman" w:hAnsi="Times New Roman" w:cs="Times New Roman"/>
        </w:rPr>
        <w:t xml:space="preserve"> quan hệ gia đình của vợ ch</w:t>
      </w:r>
      <w:r w:rsidR="003F3145">
        <w:rPr>
          <w:rFonts w:ascii="Times New Roman" w:hAnsi="Times New Roman" w:cs="Times New Roman"/>
        </w:rPr>
        <w:t>ồ</w:t>
      </w:r>
      <w:r w:rsidRPr="00D0084A">
        <w:rPr>
          <w:rFonts w:ascii="Times New Roman" w:hAnsi="Times New Roman" w:cs="Times New Roman"/>
        </w:rPr>
        <w:t>ng Lan và k</w:t>
      </w:r>
      <w:r w:rsidRPr="00D0084A">
        <w:rPr>
          <w:rFonts w:ascii="Times New Roman" w:eastAsia="MingLiU" w:hAnsi="Times New Roman" w:cs="Times New Roman" w:hint="eastAsia"/>
        </w:rPr>
        <w:t>ế</w:t>
      </w:r>
      <w:r w:rsidRPr="00D0084A">
        <w:rPr>
          <w:rFonts w:ascii="Times New Roman" w:hAnsi="Times New Roman" w:cs="Times New Roman"/>
        </w:rPr>
        <w:t xml:space="preserve"> hoạ</w:t>
      </w:r>
      <w:r>
        <w:rPr>
          <w:rFonts w:ascii="Times New Roman" w:hAnsi="Times New Roman" w:cs="Times New Roman"/>
        </w:rPr>
        <w:t xml:space="preserve">ch có con trong </w:t>
      </w:r>
      <w:r w:rsidRPr="00D0084A">
        <w:rPr>
          <w:rFonts w:ascii="Times New Roman" w:hAnsi="Times New Roman" w:cs="Times New Roman"/>
        </w:rPr>
        <w:t xml:space="preserve">tương lai của Lan. </w:t>
      </w:r>
    </w:p>
    <w:p w14:paraId="6BF3CBEB"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Đột nhiên, bác s</w:t>
      </w:r>
      <w:r w:rsidRPr="00D0084A">
        <w:rPr>
          <w:rFonts w:ascii="Times New Roman" w:eastAsia="MS Gothic" w:hAnsi="Times New Roman" w:cs="Times New Roman" w:hint="eastAsia"/>
        </w:rPr>
        <w:t>ĩ</w:t>
      </w:r>
      <w:r w:rsidRPr="00D0084A">
        <w:rPr>
          <w:rFonts w:ascii="Times New Roman" w:hAnsi="Times New Roman" w:cs="Times New Roman"/>
        </w:rPr>
        <w:t xml:space="preserve"> Th</w:t>
      </w:r>
      <w:r w:rsidRPr="00D0084A">
        <w:rPr>
          <w:rFonts w:ascii="Times New Roman" w:hAnsi="Times New Roman" w:cs="Times New Roman" w:hint="eastAsia"/>
        </w:rPr>
        <w:t>ú</w:t>
      </w:r>
      <w:r w:rsidRPr="00D0084A">
        <w:rPr>
          <w:rFonts w:ascii="Times New Roman" w:hAnsi="Times New Roman" w:cs="Times New Roman"/>
        </w:rPr>
        <w:t>y quay sang b</w:t>
      </w:r>
      <w:r w:rsidRPr="00D0084A">
        <w:rPr>
          <w:rFonts w:ascii="Times New Roman" w:hAnsi="Times New Roman" w:cs="Times New Roman" w:hint="eastAsia"/>
        </w:rPr>
        <w:t>á</w:t>
      </w:r>
      <w:r w:rsidRPr="00D0084A">
        <w:rPr>
          <w:rFonts w:ascii="Times New Roman" w:hAnsi="Times New Roman" w:cs="Times New Roman"/>
        </w:rPr>
        <w:t>c s</w:t>
      </w:r>
      <w:r w:rsidRPr="00D0084A">
        <w:rPr>
          <w:rFonts w:ascii="Times New Roman" w:eastAsia="MS Gothic" w:hAnsi="Times New Roman" w:cs="Times New Roman" w:hint="eastAsia"/>
        </w:rPr>
        <w:t>ĩ</w:t>
      </w:r>
      <w:r w:rsidRPr="00D0084A">
        <w:rPr>
          <w:rFonts w:ascii="Times New Roman" w:hAnsi="Times New Roman" w:cs="Times New Roman"/>
        </w:rPr>
        <w:t xml:space="preserve"> Trang v</w:t>
      </w:r>
      <w:r w:rsidRPr="00D0084A">
        <w:rPr>
          <w:rFonts w:ascii="Times New Roman" w:hAnsi="Times New Roman" w:cs="Times New Roman" w:hint="eastAsia"/>
        </w:rPr>
        <w:t>à</w:t>
      </w:r>
      <w:r w:rsidRPr="00D0084A">
        <w:rPr>
          <w:rFonts w:ascii="Times New Roman" w:hAnsi="Times New Roman" w:cs="Times New Roman"/>
        </w:rPr>
        <w:t xml:space="preserve"> hỏi: </w:t>
      </w:r>
      <w:r w:rsidRPr="003F3145">
        <w:rPr>
          <w:rFonts w:ascii="Times New Roman" w:hAnsi="Times New Roman" w:cs="Times New Roman"/>
          <w:i/>
        </w:rPr>
        <w:t>“Em đã kiểm tra huy</w:t>
      </w:r>
      <w:r w:rsidRPr="003F3145">
        <w:rPr>
          <w:rFonts w:ascii="Times New Roman" w:eastAsia="MingLiU" w:hAnsi="Times New Roman" w:cs="Times New Roman" w:hint="eastAsia"/>
          <w:i/>
        </w:rPr>
        <w:t>ế</w:t>
      </w:r>
      <w:r w:rsidRPr="003F3145">
        <w:rPr>
          <w:rFonts w:ascii="Times New Roman" w:hAnsi="Times New Roman" w:cs="Times New Roman"/>
          <w:i/>
        </w:rPr>
        <w:t>t thanh Chlamydiae trachomatis cho bệnh nhân của em chưa</w:t>
      </w:r>
      <w:r w:rsidR="003F3145">
        <w:rPr>
          <w:rFonts w:ascii="Times New Roman" w:hAnsi="Times New Roman" w:cs="Times New Roman"/>
          <w:i/>
        </w:rPr>
        <w:t>?”</w:t>
      </w:r>
    </w:p>
    <w:p w14:paraId="6BF3CBEC" w14:textId="77777777" w:rsid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Vừa có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quả trả v</w:t>
      </w:r>
      <w:r w:rsidR="00D0084A" w:rsidRPr="003F3145">
        <w:rPr>
          <w:rFonts w:ascii="Times New Roman" w:eastAsia="MingLiU" w:hAnsi="Times New Roman" w:cs="Times New Roman" w:hint="eastAsia"/>
          <w:i/>
        </w:rPr>
        <w:t>ề</w:t>
      </w:r>
      <w:r w:rsidR="00D0084A" w:rsidRPr="003F3145">
        <w:rPr>
          <w:rFonts w:ascii="Times New Roman" w:hAnsi="Times New Roman" w:cs="Times New Roman"/>
          <w:i/>
        </w:rPr>
        <w:t xml:space="preserve"> chị ạ, phản ứng huy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thanh dương tính với Chlamydia trachomatis IgG, nhưng âm tính với Chlamydia trachomatis IgM</w:t>
      </w:r>
      <w:r w:rsidRPr="003F3145">
        <w:rPr>
          <w:rFonts w:ascii="Times New Roman" w:hAnsi="Times New Roman" w:cs="Times New Roman"/>
          <w:i/>
        </w:rPr>
        <w:t>”</w:t>
      </w:r>
      <w:r w:rsidR="00D0084A" w:rsidRPr="00D0084A">
        <w:rPr>
          <w:rFonts w:ascii="Times New Roman" w:hAnsi="Times New Roman" w:cs="Times New Roman"/>
        </w:rPr>
        <w:t xml:space="preserve"> 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Trang trả lời.</w:t>
      </w:r>
    </w:p>
    <w:p w14:paraId="6BF3CBED" w14:textId="77777777" w:rsidR="0054295C" w:rsidRPr="0054295C" w:rsidRDefault="0054295C" w:rsidP="00D0084A">
      <w:pPr>
        <w:pStyle w:val="BodyText"/>
        <w:spacing w:line="240" w:lineRule="auto"/>
        <w:jc w:val="both"/>
        <w:rPr>
          <w:rFonts w:ascii="Times New Roman" w:hAnsi="Times New Roman" w:cs="Times New Roman"/>
        </w:rPr>
      </w:pPr>
      <w:r>
        <w:rPr>
          <w:rFonts w:ascii="Times New Roman" w:hAnsi="Times New Roman" w:cs="Times New Roman"/>
          <w:i/>
        </w:rPr>
        <w:t xml:space="preserve">“Chuyện em bị con vi trùng này thì em đã biết. Cũng một năm rồi, sau khi đám cưới, khi biết chồng có bị Lậu trước đó, em có đi khám da liễu, và người ta có làm xét nghiệm </w:t>
      </w:r>
      <w:r w:rsidRPr="0054295C">
        <w:rPr>
          <w:rFonts w:ascii="Times New Roman" w:hAnsi="Times New Roman" w:cs="Times New Roman"/>
          <w:i/>
        </w:rPr>
        <w:t xml:space="preserve">NAAT của Chlamydia trachomatis </w:t>
      </w:r>
      <w:r>
        <w:rPr>
          <w:rFonts w:ascii="Times New Roman" w:hAnsi="Times New Roman" w:cs="Times New Roman"/>
          <w:i/>
        </w:rPr>
        <w:t xml:space="preserve">cho em. Kết quả </w:t>
      </w:r>
      <w:r w:rsidRPr="0054295C">
        <w:rPr>
          <w:rFonts w:ascii="Times New Roman" w:hAnsi="Times New Roman" w:cs="Times New Roman"/>
          <w:i/>
        </w:rPr>
        <w:t>là dương tính</w:t>
      </w:r>
      <w:r>
        <w:rPr>
          <w:rFonts w:ascii="Times New Roman" w:hAnsi="Times New Roman" w:cs="Times New Roman"/>
          <w:i/>
        </w:rPr>
        <w:t>, bác sĩ ạ”</w:t>
      </w:r>
      <w:r w:rsidRPr="0054295C">
        <w:rPr>
          <w:rFonts w:ascii="Times New Roman" w:hAnsi="Times New Roman" w:cs="Times New Roman"/>
          <w:i/>
        </w:rPr>
        <w:t>.</w:t>
      </w:r>
      <w:r>
        <w:rPr>
          <w:rFonts w:ascii="Times New Roman" w:hAnsi="Times New Roman" w:cs="Times New Roman"/>
          <w:i/>
        </w:rPr>
        <w:t xml:space="preserve"> </w:t>
      </w:r>
      <w:r w:rsidRPr="0054295C">
        <w:rPr>
          <w:rFonts w:ascii="Times New Roman" w:hAnsi="Times New Roman" w:cs="Times New Roman"/>
        </w:rPr>
        <w:t>Lan nói với bác sĩ Thúy và Trang.</w:t>
      </w:r>
    </w:p>
    <w:p w14:paraId="6BF3CBEE" w14:textId="77777777" w:rsidR="005D2DF7"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Vậy em dự định làm gì đ</w:t>
      </w:r>
      <w:r w:rsidR="0054295C">
        <w:rPr>
          <w:rFonts w:ascii="Times New Roman" w:eastAsia="MingLiU" w:hAnsi="Times New Roman" w:cs="Times New Roman"/>
          <w:i/>
        </w:rPr>
        <w:t>ể</w:t>
      </w:r>
      <w:r w:rsidR="00D0084A" w:rsidRPr="003F3145">
        <w:rPr>
          <w:rFonts w:ascii="Times New Roman" w:hAnsi="Times New Roman" w:cs="Times New Roman"/>
          <w:i/>
        </w:rPr>
        <w:t xml:space="preserve"> giúp cho bệnh nhân của em?</w:t>
      </w:r>
      <w:r w:rsidRPr="003F3145">
        <w:rPr>
          <w:rFonts w:ascii="Times New Roman" w:hAnsi="Times New Roman" w:cs="Times New Roman"/>
          <w:i/>
        </w:rPr>
        <w:t>”</w:t>
      </w:r>
      <w:r w:rsidR="00D0084A" w:rsidRPr="003F3145">
        <w:rPr>
          <w:rFonts w:ascii="Times New Roman" w:hAnsi="Times New Roman" w:cs="Times New Roman"/>
          <w:i/>
        </w:rPr>
        <w:t xml:space="preserve"> </w:t>
      </w:r>
      <w:r w:rsidR="00D0084A" w:rsidRPr="00D0084A">
        <w:rPr>
          <w:rFonts w:ascii="Times New Roman" w:hAnsi="Times New Roman" w:cs="Times New Roman"/>
        </w:rPr>
        <w:t>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Th</w:t>
      </w:r>
      <w:r w:rsidR="00D0084A" w:rsidRPr="00D0084A">
        <w:rPr>
          <w:rFonts w:ascii="Times New Roman" w:hAnsi="Times New Roman" w:cs="Times New Roman" w:hint="eastAsia"/>
        </w:rPr>
        <w:t>ú</w:t>
      </w:r>
      <w:r w:rsidR="00D0084A" w:rsidRPr="00D0084A">
        <w:rPr>
          <w:rFonts w:ascii="Times New Roman" w:hAnsi="Times New Roman" w:cs="Times New Roman"/>
        </w:rPr>
        <w:t>y hỏi lần nữa.</w:t>
      </w:r>
    </w:p>
    <w:p w14:paraId="6BF3CBEF" w14:textId="77777777" w:rsidR="005D2DF7" w:rsidRPr="00D0084A" w:rsidRDefault="005D2DF7" w:rsidP="00D0084A">
      <w:pPr>
        <w:pStyle w:val="BodyText"/>
        <w:spacing w:line="240" w:lineRule="auto"/>
        <w:jc w:val="both"/>
        <w:rPr>
          <w:rFonts w:ascii="Times New Roman" w:hAnsi="Times New Roman" w:cs="Times New Roman"/>
        </w:rPr>
      </w:pPr>
    </w:p>
    <w:p w14:paraId="6BF3CBF0" w14:textId="77777777" w:rsidR="005D2DF7" w:rsidRPr="00D0084A" w:rsidRDefault="005D2DF7" w:rsidP="00D0084A">
      <w:pPr>
        <w:pStyle w:val="BodyText"/>
        <w:spacing w:line="240" w:lineRule="auto"/>
        <w:jc w:val="both"/>
        <w:rPr>
          <w:rFonts w:ascii="Times New Roman" w:hAnsi="Times New Roman" w:cs="Times New Roman"/>
        </w:rPr>
      </w:pPr>
    </w:p>
    <w:p w14:paraId="6BF3CBF1" w14:textId="77777777" w:rsidR="005D2DF7" w:rsidRPr="00D0084A" w:rsidRDefault="005D2DF7" w:rsidP="00D0084A">
      <w:pPr>
        <w:pStyle w:val="BodyText"/>
        <w:spacing w:line="240" w:lineRule="auto"/>
        <w:jc w:val="both"/>
        <w:rPr>
          <w:rFonts w:ascii="Times New Roman" w:hAnsi="Times New Roman" w:cs="Times New Roman"/>
        </w:rPr>
      </w:pPr>
    </w:p>
    <w:sectPr w:rsidR="005D2DF7" w:rsidRPr="00D0084A" w:rsidSect="00D0084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CB5F0" w14:textId="77777777" w:rsidR="00634FE0" w:rsidRDefault="00634FE0" w:rsidP="00D0084A">
      <w:pPr>
        <w:spacing w:after="0" w:line="240" w:lineRule="auto"/>
      </w:pPr>
      <w:r>
        <w:separator/>
      </w:r>
    </w:p>
  </w:endnote>
  <w:endnote w:type="continuationSeparator" w:id="0">
    <w:p w14:paraId="59D513AB" w14:textId="77777777" w:rsidR="00634FE0" w:rsidRDefault="00634FE0" w:rsidP="00D0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3" w14:textId="77777777" w:rsidR="001D5662" w:rsidRDefault="001D5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4" w14:textId="77777777" w:rsidR="00D0084A" w:rsidRPr="00D0084A" w:rsidRDefault="00D0084A" w:rsidP="001D5662">
    <w:pPr>
      <w:pStyle w:val="Footer"/>
      <w:pBdr>
        <w:top w:val="single" w:sz="4" w:space="1" w:color="auto"/>
      </w:pBdr>
      <w:rPr>
        <w:rFonts w:ascii="Times New Roman" w:hAnsi="Times New Roman" w:cs="Times New Roman"/>
        <w:i/>
        <w:sz w:val="20"/>
        <w:szCs w:val="20"/>
      </w:rPr>
    </w:pPr>
    <w:r w:rsidRPr="00D0084A">
      <w:rPr>
        <w:rFonts w:ascii="Times New Roman" w:hAnsi="Times New Roman" w:cs="Times New Roman"/>
        <w:i/>
        <w:sz w:val="20"/>
        <w:szCs w:val="20"/>
      </w:rPr>
      <w:t>© 20</w:t>
    </w:r>
    <w:r>
      <w:rPr>
        <w:rFonts w:ascii="Times New Roman" w:hAnsi="Times New Roman" w:cs="Times New Roman"/>
        <w:i/>
        <w:sz w:val="20"/>
        <w:szCs w:val="20"/>
      </w:rPr>
      <w:t>20 (Revised and updated)</w:t>
    </w:r>
    <w:r w:rsidRPr="00D0084A">
      <w:rPr>
        <w:rFonts w:ascii="Times New Roman" w:hAnsi="Times New Roman" w:cs="Times New Roman"/>
        <w:i/>
        <w:sz w:val="20"/>
        <w:szCs w:val="20"/>
      </w:rPr>
      <w:t>. Bộ môn Phụ Sản Đại học Y Dược TP. Hồ Chí Minh. Tác giả giữ bản quy</w:t>
    </w:r>
    <w:r w:rsidRPr="00D0084A">
      <w:rPr>
        <w:rFonts w:ascii="Times New Roman" w:eastAsia="MingLiU" w:hAnsi="Times New Roman" w:cs="Times New Roman"/>
        <w:i/>
        <w:sz w:val="20"/>
        <w:szCs w:val="20"/>
      </w:rPr>
      <w:t>ề</w:t>
    </w:r>
    <w:r w:rsidRPr="00D0084A">
      <w:rPr>
        <w:rFonts w:ascii="Times New Roman" w:hAnsi="Times New Roman" w:cs="Times New Roman"/>
        <w:i/>
        <w:sz w:val="20"/>
        <w:szCs w:val="20"/>
      </w:rPr>
      <w:t>n.</w:t>
    </w:r>
  </w:p>
  <w:p w14:paraId="6BF3CC05" w14:textId="77777777" w:rsidR="00D0084A" w:rsidRDefault="00D00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7" w14:textId="77777777" w:rsidR="001D5662" w:rsidRDefault="001D5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1A13B" w14:textId="77777777" w:rsidR="00634FE0" w:rsidRDefault="00634FE0" w:rsidP="00D0084A">
      <w:pPr>
        <w:spacing w:after="0" w:line="240" w:lineRule="auto"/>
      </w:pPr>
      <w:r>
        <w:separator/>
      </w:r>
    </w:p>
  </w:footnote>
  <w:footnote w:type="continuationSeparator" w:id="0">
    <w:p w14:paraId="18E73901" w14:textId="77777777" w:rsidR="00634FE0" w:rsidRDefault="00634FE0" w:rsidP="00D0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0" w14:textId="77777777" w:rsidR="001D5662" w:rsidRDefault="001D5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1" w14:textId="77777777" w:rsidR="00D0084A" w:rsidRPr="00D0084A" w:rsidRDefault="00D0084A" w:rsidP="00D0084A">
    <w:pPr>
      <w:pStyle w:val="Header"/>
      <w:pBdr>
        <w:bottom w:val="single" w:sz="4" w:space="1" w:color="auto"/>
      </w:pBdr>
      <w:rPr>
        <w:rFonts w:ascii="Times New Roman" w:hAnsi="Times New Roman" w:cs="Times New Roman"/>
        <w:i/>
        <w:sz w:val="20"/>
        <w:szCs w:val="20"/>
      </w:rPr>
    </w:pPr>
    <w:r w:rsidRPr="00D0084A">
      <w:rPr>
        <w:rFonts w:ascii="Times New Roman" w:hAnsi="Times New Roman" w:cs="Times New Roman"/>
        <w:i/>
        <w:sz w:val="20"/>
        <w:szCs w:val="20"/>
      </w:rPr>
      <w:t xml:space="preserve">Có phải em đang ăn phải quả </w:t>
    </w:r>
    <w:r w:rsidR="005C502E">
      <w:rPr>
        <w:rFonts w:ascii="Times New Roman" w:hAnsi="Times New Roman" w:cs="Times New Roman"/>
        <w:i/>
        <w:sz w:val="20"/>
        <w:szCs w:val="20"/>
      </w:rPr>
      <w:t>đắ</w:t>
    </w:r>
    <w:r w:rsidRPr="00D0084A">
      <w:rPr>
        <w:rFonts w:ascii="Times New Roman" w:hAnsi="Times New Roman" w:cs="Times New Roman"/>
        <w:i/>
        <w:sz w:val="20"/>
        <w:szCs w:val="20"/>
      </w:rPr>
      <w:t>ng mà em và ch</w:t>
    </w:r>
    <w:r w:rsidR="005C502E">
      <w:rPr>
        <w:rFonts w:ascii="Times New Roman" w:hAnsi="Times New Roman" w:cs="Times New Roman"/>
        <w:i/>
        <w:sz w:val="20"/>
        <w:szCs w:val="20"/>
      </w:rPr>
      <w:t>ồ</w:t>
    </w:r>
    <w:r w:rsidRPr="00D0084A">
      <w:rPr>
        <w:rFonts w:ascii="Times New Roman" w:hAnsi="Times New Roman" w:cs="Times New Roman"/>
        <w:i/>
        <w:sz w:val="20"/>
        <w:szCs w:val="20"/>
      </w:rPr>
      <w:t xml:space="preserve">ng em đã gieo không? </w:t>
    </w:r>
  </w:p>
  <w:p w14:paraId="6BF3CC02" w14:textId="77777777" w:rsidR="00D0084A" w:rsidRDefault="00D008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6" w14:textId="77777777" w:rsidR="001D5662" w:rsidRDefault="001D5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662"/>
    <w:rsid w:val="0029639D"/>
    <w:rsid w:val="002B7A01"/>
    <w:rsid w:val="00326F90"/>
    <w:rsid w:val="003F3145"/>
    <w:rsid w:val="00493AEE"/>
    <w:rsid w:val="0054295C"/>
    <w:rsid w:val="005C502E"/>
    <w:rsid w:val="005D2DF7"/>
    <w:rsid w:val="00634FE0"/>
    <w:rsid w:val="007D0AC6"/>
    <w:rsid w:val="00AA1D8D"/>
    <w:rsid w:val="00B07823"/>
    <w:rsid w:val="00B47730"/>
    <w:rsid w:val="00CB0664"/>
    <w:rsid w:val="00D0084A"/>
    <w:rsid w:val="00DC51E7"/>
    <w:rsid w:val="00EC2F1E"/>
    <w:rsid w:val="00FC693F"/>
    <w:rsid w:val="00FE2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3CB9B"/>
  <w14:defaultImageDpi w14:val="300"/>
  <w15:docId w15:val="{520D9D89-B679-6F44-A641-7518EA2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Microsoft YaHei" w:eastAsia="Microsoft YaHei" w:hAnsi="Microsoft YaHe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00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84A"/>
    <w:rPr>
      <w:rFonts w:ascii="Tahoma" w:eastAsia="Microsoft Ya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F6BD21A139EE64EBFACB0BEE4E2FEE7" ma:contentTypeVersion="0" ma:contentTypeDescription="Create a new document." ma:contentTypeScope="" ma:versionID="3065b1e2eaeb9db27fa6960342366db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62B5D-55B5-4237-8079-150F4ECBDB0D}">
  <ds:schemaRefs>
    <ds:schemaRef ds:uri="http://schemas.microsoft.com/sharepoint/v3/contenttype/forms"/>
  </ds:schemaRefs>
</ds:datastoreItem>
</file>

<file path=customXml/itemProps2.xml><?xml version="1.0" encoding="utf-8"?>
<ds:datastoreItem xmlns:ds="http://schemas.openxmlformats.org/officeDocument/2006/customXml" ds:itemID="{5549237D-B143-44F6-8361-E2889ABAC7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95923C-A279-8943-AF6B-465BD5453D31}">
  <ds:schemaRefs>
    <ds:schemaRef ds:uri="http://schemas.openxmlformats.org/officeDocument/2006/bibliography"/>
  </ds:schemaRefs>
</ds:datastoreItem>
</file>

<file path=customXml/itemProps4.xml><?xml version="1.0" encoding="utf-8"?>
<ds:datastoreItem xmlns:ds="http://schemas.openxmlformats.org/officeDocument/2006/customXml" ds:itemID="{A543B030-4CE9-462E-A3AC-7A1B31A08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Truong Thi Minh Thu</cp:lastModifiedBy>
  <cp:revision>14</cp:revision>
  <cp:lastPrinted>2020-05-06T07:20:00Z</cp:lastPrinted>
  <dcterms:created xsi:type="dcterms:W3CDTF">2020-05-06T06:16:00Z</dcterms:created>
  <dcterms:modified xsi:type="dcterms:W3CDTF">2020-11-11T07:05:00Z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0x0101003F6BD21A139EE64EBFACB0BEE4E2FEE7</vt:lpwstr>
  </property>
</Properties>
</file>